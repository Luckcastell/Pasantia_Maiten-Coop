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1C1" w:rsidRPr="00B839F5" w:rsidRDefault="00EE13DE">
      <w:pPr>
        <w:pStyle w:val="Ttulo"/>
        <w:rPr>
          <w:lang w:val="es-AR"/>
        </w:rPr>
      </w:pPr>
      <w:bookmarkStart w:id="0" w:name="_GoBack"/>
      <w:r w:rsidRPr="00B839F5">
        <w:rPr>
          <w:lang w:val="es-AR"/>
        </w:rPr>
        <w:t xml:space="preserve">Descripción </w:t>
      </w:r>
      <w:r w:rsidR="00B839F5">
        <w:rPr>
          <w:lang w:val="es-AR"/>
        </w:rPr>
        <w:t>del Código</w:t>
      </w:r>
      <w:bookmarkEnd w:id="0"/>
      <w:r w:rsidR="00B839F5">
        <w:rPr>
          <w:lang w:val="es-AR"/>
        </w:rPr>
        <w:t xml:space="preserve"> — Proyecto Web</w:t>
      </w:r>
    </w:p>
    <w:p w:rsidR="007801C1" w:rsidRPr="00B839F5" w:rsidRDefault="00EE13DE">
      <w:pPr>
        <w:pStyle w:val="Ttulo1"/>
        <w:rPr>
          <w:lang w:val="es-AR"/>
        </w:rPr>
      </w:pPr>
      <w:r w:rsidRPr="00B839F5">
        <w:rPr>
          <w:lang w:val="es-AR"/>
        </w:rPr>
        <w:t>1) Archivos HTML</w:t>
      </w:r>
    </w:p>
    <w:p w:rsidR="007801C1" w:rsidRPr="00B839F5" w:rsidRDefault="00EE13DE">
      <w:pPr>
        <w:pStyle w:val="Ttulo2"/>
        <w:rPr>
          <w:lang w:val="es-AR"/>
        </w:rPr>
      </w:pPr>
      <w:r w:rsidRPr="00B839F5">
        <w:rPr>
          <w:lang w:val="es-AR"/>
        </w:rPr>
        <w:t>servicios.html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Ruta: </w:t>
      </w:r>
      <w:r w:rsidR="00B839F5">
        <w:rPr>
          <w:lang w:val="es-AR"/>
        </w:rPr>
        <w:t>Tarea 4/</w:t>
      </w:r>
      <w:r w:rsidRPr="00B839F5">
        <w:rPr>
          <w:lang w:val="es-AR"/>
        </w:rPr>
        <w:t>servicios.html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Título (&lt;</w:t>
      </w:r>
      <w:proofErr w:type="spellStart"/>
      <w:r w:rsidRPr="00B839F5">
        <w:rPr>
          <w:lang w:val="es-AR"/>
        </w:rPr>
        <w:t>title</w:t>
      </w:r>
      <w:proofErr w:type="spellEnd"/>
      <w:r w:rsidRPr="00B839F5">
        <w:rPr>
          <w:lang w:val="es-AR"/>
        </w:rPr>
        <w:t>&gt;): Servicios de Maitén Cooperativa | Asistencia y Créditos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Hojas de estilo </w:t>
      </w:r>
      <w:r w:rsidRPr="00B839F5">
        <w:rPr>
          <w:lang w:val="es-AR"/>
        </w:rPr>
        <w:t>referenciadas: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  • https://cdn.jsdelivr.net/npm/bootstrap@5.3.3/dist/css/bootstrap.min.css</w:t>
      </w:r>
    </w:p>
    <w:p w:rsidR="007801C1" w:rsidRDefault="00EE13DE">
      <w:r>
        <w:t xml:space="preserve">Scripts </w:t>
      </w:r>
      <w:proofErr w:type="spellStart"/>
      <w:r>
        <w:t>declarados</w:t>
      </w:r>
      <w:proofErr w:type="spellEnd"/>
      <w:r>
        <w:t>:</w:t>
      </w:r>
    </w:p>
    <w:p w:rsidR="007801C1" w:rsidRDefault="00EE13DE">
      <w:r>
        <w:t xml:space="preserve">  • (inline)</w:t>
      </w:r>
    </w:p>
    <w:p w:rsidR="007801C1" w:rsidRDefault="00EE13DE">
      <w:r>
        <w:t xml:space="preserve">  • https://cdn.jsdelivr.net/npm/bootstrap@5.3.3/dist/js/bootstrap.bundle.min.js</w:t>
      </w:r>
    </w:p>
    <w:p w:rsidR="007801C1" w:rsidRDefault="00EE13DE">
      <w:r>
        <w:t xml:space="preserve">  • (inline)</w:t>
      </w:r>
    </w:p>
    <w:p w:rsidR="007801C1" w:rsidRDefault="00EE13DE">
      <w:r>
        <w:t xml:space="preserve">  • (inline)</w:t>
      </w:r>
    </w:p>
    <w:p w:rsidR="007801C1" w:rsidRPr="00B839F5" w:rsidRDefault="00EE13DE">
      <w:pPr>
        <w:rPr>
          <w:lang w:val="es-AR"/>
        </w:rPr>
      </w:pPr>
      <w:r>
        <w:t xml:space="preserve">  </w:t>
      </w:r>
      <w:r w:rsidRPr="00B839F5">
        <w:rPr>
          <w:lang w:val="es-AR"/>
        </w:rPr>
        <w:t>• (</w:t>
      </w:r>
      <w:proofErr w:type="spellStart"/>
      <w:proofErr w:type="gramStart"/>
      <w:r w:rsidRPr="00B839F5">
        <w:rPr>
          <w:lang w:val="es-AR"/>
        </w:rPr>
        <w:t>inline</w:t>
      </w:r>
      <w:proofErr w:type="spellEnd"/>
      <w:proofErr w:type="gramEnd"/>
      <w:r w:rsidRPr="00B839F5">
        <w:rPr>
          <w:lang w:val="es-AR"/>
        </w:rPr>
        <w:t>)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Estructura d</w:t>
      </w:r>
      <w:r w:rsidRPr="00B839F5">
        <w:rPr>
          <w:lang w:val="es-AR"/>
        </w:rPr>
        <w:t>e encabezados: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  • H1: Servicios de Maitén Cooperativa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  • H2: Asistencia Hogar, Créditos a Jubilados (Caja Córdoba), Créditos para personal de Gendarmería, Personas que ya confían en nosotros, </w:t>
      </w:r>
      <w:proofErr w:type="spellStart"/>
      <w:r w:rsidRPr="00B839F5">
        <w:rPr>
          <w:lang w:val="es-AR"/>
        </w:rPr>
        <w:t>Asesorate</w:t>
      </w:r>
      <w:proofErr w:type="spellEnd"/>
      <w:r w:rsidRPr="00B839F5">
        <w:rPr>
          <w:lang w:val="es-AR"/>
        </w:rPr>
        <w:t xml:space="preserve"> hoy y subí tu documentación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  • H3 (muestra): Plomer</w:t>
      </w:r>
      <w:r w:rsidRPr="00B839F5">
        <w:rPr>
          <w:lang w:val="es-AR"/>
        </w:rPr>
        <w:t>ía, Electricidad, Cerrajería, Vidriería, Armado de muebles, Asistencia Legal, Asistencia Informática, Mascotas, ¿Quiénes pueden solicitar?, ¿Cuál es el monto disponible?, ¿Qué documentación necesito?, Descargas útiles...</w:t>
      </w:r>
    </w:p>
    <w:p w:rsidR="007801C1" w:rsidRDefault="00EE13DE">
      <w:pPr>
        <w:pStyle w:val="Ttulo3"/>
      </w:pPr>
      <w:proofErr w:type="spellStart"/>
      <w:r>
        <w:t>Formulario</w:t>
      </w:r>
      <w:proofErr w:type="spellEnd"/>
      <w:r>
        <w:t xml:space="preserve"> #1</w:t>
      </w:r>
    </w:p>
    <w:p w:rsidR="007801C1" w:rsidRDefault="00EE13DE">
      <w:r>
        <w:t xml:space="preserve">  • action: guardar_c</w:t>
      </w:r>
      <w:r>
        <w:t>onsulta.php</w:t>
      </w:r>
    </w:p>
    <w:p w:rsidR="007801C1" w:rsidRDefault="00EE13DE">
      <w:r>
        <w:t xml:space="preserve">  • method: POST</w:t>
      </w:r>
    </w:p>
    <w:p w:rsidR="007801C1" w:rsidRDefault="00EE13DE">
      <w:r>
        <w:t xml:space="preserve">  • enctype: multipart/form-data</w:t>
      </w:r>
    </w:p>
    <w:p w:rsidR="007801C1" w:rsidRDefault="00EE13DE">
      <w:r>
        <w:t xml:space="preserve">  • Campos:</w:t>
      </w:r>
    </w:p>
    <w:p w:rsidR="007801C1" w:rsidRDefault="00EE13DE">
      <w:r>
        <w:lastRenderedPageBreak/>
        <w:t xml:space="preserve">     - &lt;input&gt; name='nombre_apellido' id='nombre' type='text' requerido=True</w:t>
      </w:r>
    </w:p>
    <w:p w:rsidR="007801C1" w:rsidRDefault="00EE13DE">
      <w:r>
        <w:t xml:space="preserve">     - &lt;input&gt; name='email' id='email' type='email' requerido=True</w:t>
      </w:r>
    </w:p>
    <w:p w:rsidR="007801C1" w:rsidRPr="00B839F5" w:rsidRDefault="00EE13DE">
      <w:pPr>
        <w:rPr>
          <w:lang w:val="es-AR"/>
        </w:rPr>
      </w:pPr>
      <w:r>
        <w:t xml:space="preserve">     </w:t>
      </w:r>
      <w:r w:rsidRPr="00B839F5">
        <w:rPr>
          <w:lang w:val="es-AR"/>
        </w:rPr>
        <w:t xml:space="preserve">- &lt;input&gt; </w:t>
      </w:r>
      <w:proofErr w:type="spellStart"/>
      <w:r w:rsidRPr="00B839F5">
        <w:rPr>
          <w:lang w:val="es-AR"/>
        </w:rPr>
        <w:t>name</w:t>
      </w:r>
      <w:proofErr w:type="spellEnd"/>
      <w:r w:rsidRPr="00B839F5">
        <w:rPr>
          <w:lang w:val="es-AR"/>
        </w:rPr>
        <w:t>='</w:t>
      </w:r>
      <w:proofErr w:type="spellStart"/>
      <w:r w:rsidRPr="00B839F5">
        <w:rPr>
          <w:lang w:val="es-AR"/>
        </w:rPr>
        <w:t>telefono</w:t>
      </w:r>
      <w:proofErr w:type="spellEnd"/>
      <w:r w:rsidRPr="00B839F5">
        <w:rPr>
          <w:lang w:val="es-AR"/>
        </w:rPr>
        <w:t>' id='</w:t>
      </w:r>
      <w:proofErr w:type="spellStart"/>
      <w:r w:rsidRPr="00B839F5">
        <w:rPr>
          <w:lang w:val="es-AR"/>
        </w:rPr>
        <w:t>tel</w:t>
      </w:r>
      <w:r w:rsidRPr="00B839F5">
        <w:rPr>
          <w:lang w:val="es-AR"/>
        </w:rPr>
        <w:t>efono</w:t>
      </w:r>
      <w:proofErr w:type="spellEnd"/>
      <w:r w:rsidRPr="00B839F5">
        <w:rPr>
          <w:lang w:val="es-AR"/>
        </w:rPr>
        <w:t xml:space="preserve">' </w:t>
      </w:r>
      <w:proofErr w:type="spellStart"/>
      <w:r w:rsidRPr="00B839F5">
        <w:rPr>
          <w:lang w:val="es-AR"/>
        </w:rPr>
        <w:t>type</w:t>
      </w:r>
      <w:proofErr w:type="spellEnd"/>
      <w:r w:rsidRPr="00B839F5">
        <w:rPr>
          <w:lang w:val="es-AR"/>
        </w:rPr>
        <w:t>='</w:t>
      </w:r>
      <w:proofErr w:type="spellStart"/>
      <w:r w:rsidRPr="00B839F5">
        <w:rPr>
          <w:lang w:val="es-AR"/>
        </w:rPr>
        <w:t>tel</w:t>
      </w:r>
      <w:proofErr w:type="spellEnd"/>
      <w:r w:rsidRPr="00B839F5">
        <w:rPr>
          <w:lang w:val="es-AR"/>
        </w:rPr>
        <w:t>' requerido=False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     - &lt;</w:t>
      </w:r>
      <w:proofErr w:type="spellStart"/>
      <w:r w:rsidRPr="00B839F5">
        <w:rPr>
          <w:lang w:val="es-AR"/>
        </w:rPr>
        <w:t>select</w:t>
      </w:r>
      <w:proofErr w:type="spellEnd"/>
      <w:r w:rsidRPr="00B839F5">
        <w:rPr>
          <w:lang w:val="es-AR"/>
        </w:rPr>
        <w:t xml:space="preserve">&gt; </w:t>
      </w:r>
      <w:proofErr w:type="spellStart"/>
      <w:r w:rsidRPr="00B839F5">
        <w:rPr>
          <w:lang w:val="es-AR"/>
        </w:rPr>
        <w:t>name</w:t>
      </w:r>
      <w:proofErr w:type="spellEnd"/>
      <w:r w:rsidRPr="00B839F5">
        <w:rPr>
          <w:lang w:val="es-AR"/>
        </w:rPr>
        <w:t>='</w:t>
      </w:r>
      <w:proofErr w:type="spellStart"/>
      <w:r w:rsidRPr="00B839F5">
        <w:rPr>
          <w:lang w:val="es-AR"/>
        </w:rPr>
        <w:t>servicio_interes</w:t>
      </w:r>
      <w:proofErr w:type="spellEnd"/>
      <w:r w:rsidRPr="00B839F5">
        <w:rPr>
          <w:lang w:val="es-AR"/>
        </w:rPr>
        <w:t xml:space="preserve">' id='servicio' </w:t>
      </w:r>
      <w:proofErr w:type="spellStart"/>
      <w:r w:rsidRPr="00B839F5">
        <w:rPr>
          <w:lang w:val="es-AR"/>
        </w:rPr>
        <w:t>type</w:t>
      </w:r>
      <w:proofErr w:type="spellEnd"/>
      <w:r w:rsidRPr="00B839F5">
        <w:rPr>
          <w:lang w:val="es-AR"/>
        </w:rPr>
        <w:t>='</w:t>
      </w:r>
      <w:proofErr w:type="spellStart"/>
      <w:r w:rsidRPr="00B839F5">
        <w:rPr>
          <w:lang w:val="es-AR"/>
        </w:rPr>
        <w:t>None</w:t>
      </w:r>
      <w:proofErr w:type="spellEnd"/>
      <w:r w:rsidRPr="00B839F5">
        <w:rPr>
          <w:lang w:val="es-AR"/>
        </w:rPr>
        <w:t>' requerido=True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     - &lt;input&gt; </w:t>
      </w:r>
      <w:proofErr w:type="spellStart"/>
      <w:r w:rsidRPr="00B839F5">
        <w:rPr>
          <w:lang w:val="es-AR"/>
        </w:rPr>
        <w:t>name</w:t>
      </w:r>
      <w:proofErr w:type="spellEnd"/>
      <w:r w:rsidRPr="00B839F5">
        <w:rPr>
          <w:lang w:val="es-AR"/>
        </w:rPr>
        <w:t>=</w:t>
      </w:r>
      <w:proofErr w:type="gramStart"/>
      <w:r w:rsidRPr="00B839F5">
        <w:rPr>
          <w:lang w:val="es-AR"/>
        </w:rPr>
        <w:t>'archivos[</w:t>
      </w:r>
      <w:proofErr w:type="gramEnd"/>
      <w:r w:rsidRPr="00B839F5">
        <w:rPr>
          <w:lang w:val="es-AR"/>
        </w:rPr>
        <w:t xml:space="preserve">]' id='documentos' </w:t>
      </w:r>
      <w:proofErr w:type="spellStart"/>
      <w:r w:rsidRPr="00B839F5">
        <w:rPr>
          <w:lang w:val="es-AR"/>
        </w:rPr>
        <w:t>type</w:t>
      </w:r>
      <w:proofErr w:type="spellEnd"/>
      <w:r w:rsidRPr="00B839F5">
        <w:rPr>
          <w:lang w:val="es-AR"/>
        </w:rPr>
        <w:t>='file' requerido=False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     - &lt;</w:t>
      </w:r>
      <w:proofErr w:type="spellStart"/>
      <w:r w:rsidRPr="00B839F5">
        <w:rPr>
          <w:lang w:val="es-AR"/>
        </w:rPr>
        <w:t>textarea</w:t>
      </w:r>
      <w:proofErr w:type="spellEnd"/>
      <w:r w:rsidRPr="00B839F5">
        <w:rPr>
          <w:lang w:val="es-AR"/>
        </w:rPr>
        <w:t xml:space="preserve">&gt; </w:t>
      </w:r>
      <w:proofErr w:type="spellStart"/>
      <w:r w:rsidRPr="00B839F5">
        <w:rPr>
          <w:lang w:val="es-AR"/>
        </w:rPr>
        <w:t>name</w:t>
      </w:r>
      <w:proofErr w:type="spellEnd"/>
      <w:r w:rsidRPr="00B839F5">
        <w:rPr>
          <w:lang w:val="es-AR"/>
        </w:rPr>
        <w:t xml:space="preserve">='mensaje' id='mensaje' </w:t>
      </w:r>
      <w:proofErr w:type="spellStart"/>
      <w:r w:rsidRPr="00B839F5">
        <w:rPr>
          <w:lang w:val="es-AR"/>
        </w:rPr>
        <w:t>type</w:t>
      </w:r>
      <w:proofErr w:type="spellEnd"/>
      <w:r w:rsidRPr="00B839F5">
        <w:rPr>
          <w:lang w:val="es-AR"/>
        </w:rPr>
        <w:t>='</w:t>
      </w:r>
      <w:proofErr w:type="spellStart"/>
      <w:r w:rsidRPr="00B839F5">
        <w:rPr>
          <w:lang w:val="es-AR"/>
        </w:rPr>
        <w:t>None</w:t>
      </w:r>
      <w:proofErr w:type="spellEnd"/>
      <w:r w:rsidRPr="00B839F5">
        <w:rPr>
          <w:lang w:val="es-AR"/>
        </w:rPr>
        <w:t>' requer</w:t>
      </w:r>
      <w:r w:rsidRPr="00B839F5">
        <w:rPr>
          <w:lang w:val="es-AR"/>
        </w:rPr>
        <w:t>ido=False</w:t>
      </w:r>
    </w:p>
    <w:p w:rsidR="007801C1" w:rsidRDefault="00EE13DE">
      <w:r w:rsidRPr="00B839F5">
        <w:rPr>
          <w:lang w:val="es-AR"/>
        </w:rPr>
        <w:t xml:space="preserve">     </w:t>
      </w:r>
      <w:r>
        <w:t>- &lt;input&gt; name='</w:t>
      </w:r>
      <w:proofErr w:type="spellStart"/>
      <w:r>
        <w:t>acepto_privacidad</w:t>
      </w:r>
      <w:proofErr w:type="spellEnd"/>
      <w:r>
        <w:t>' id='</w:t>
      </w:r>
      <w:proofErr w:type="spellStart"/>
      <w:r>
        <w:t>acepto</w:t>
      </w:r>
      <w:proofErr w:type="spellEnd"/>
      <w:r>
        <w:t>' type='checkbox' requerido=True</w:t>
      </w:r>
    </w:p>
    <w:p w:rsidR="007801C1" w:rsidRDefault="00EE13DE">
      <w:r>
        <w:t xml:space="preserve">     - &lt;button&gt; name='None' id='None' type='submit' requerido=False</w:t>
      </w:r>
    </w:p>
    <w:p w:rsidR="007801C1" w:rsidRPr="00B839F5" w:rsidRDefault="00EE13DE">
      <w:pPr>
        <w:pStyle w:val="Ttulo1"/>
        <w:rPr>
          <w:lang w:val="es-AR"/>
        </w:rPr>
      </w:pPr>
      <w:r w:rsidRPr="00B839F5">
        <w:rPr>
          <w:lang w:val="es-AR"/>
        </w:rPr>
        <w:t>2) Archivos PHP</w:t>
      </w:r>
    </w:p>
    <w:p w:rsidR="007801C1" w:rsidRPr="00B839F5" w:rsidRDefault="00EE13DE">
      <w:pPr>
        <w:pStyle w:val="Ttulo2"/>
        <w:rPr>
          <w:lang w:val="es-AR"/>
        </w:rPr>
      </w:pPr>
      <w:r w:rsidRPr="00B839F5">
        <w:rPr>
          <w:lang w:val="es-AR"/>
        </w:rPr>
        <w:t>config.php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Ruta: </w:t>
      </w:r>
      <w:r w:rsidR="00B839F5">
        <w:rPr>
          <w:lang w:val="es-AR"/>
        </w:rPr>
        <w:t>Tarea 4/</w:t>
      </w:r>
      <w:r w:rsidRPr="00B839F5">
        <w:rPr>
          <w:lang w:val="es-AR"/>
        </w:rPr>
        <w:t>config.php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`</w:t>
      </w:r>
      <w:proofErr w:type="gramStart"/>
      <w:r w:rsidRPr="00B839F5">
        <w:rPr>
          <w:lang w:val="es-AR"/>
        </w:rPr>
        <w:t>declare(</w:t>
      </w:r>
      <w:proofErr w:type="spellStart"/>
      <w:proofErr w:type="gramEnd"/>
      <w:r w:rsidRPr="00B839F5">
        <w:rPr>
          <w:lang w:val="es-AR"/>
        </w:rPr>
        <w:t>strict_types</w:t>
      </w:r>
      <w:proofErr w:type="spellEnd"/>
      <w:r w:rsidRPr="00B839F5">
        <w:rPr>
          <w:lang w:val="es-AR"/>
        </w:rPr>
        <w:t>=1)`: sí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Funciones definidas: (ninguna)</w:t>
      </w:r>
    </w:p>
    <w:p w:rsidR="007801C1" w:rsidRDefault="00EE13DE">
      <w:proofErr w:type="spellStart"/>
      <w:proofErr w:type="gramStart"/>
      <w:r>
        <w:t>Uso</w:t>
      </w:r>
      <w:proofErr w:type="spellEnd"/>
      <w:proofErr w:type="gramEnd"/>
      <w:r>
        <w:t xml:space="preserve"> HTTP: POST=False, GET=False, FILES=False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Salida JSON: no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Uso de PDO: no | </w:t>
      </w:r>
      <w:r w:rsidRPr="00B839F5">
        <w:rPr>
          <w:lang w:val="es-AR"/>
        </w:rPr>
        <w:t>Operaciones SQL detectadas: (ninguna) | Transacciones: no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Tamaño del archivo (caracteres): 321</w:t>
      </w:r>
    </w:p>
    <w:p w:rsidR="007801C1" w:rsidRPr="00B839F5" w:rsidRDefault="00EE13DE">
      <w:pPr>
        <w:pStyle w:val="Ttulo2"/>
        <w:rPr>
          <w:lang w:val="es-AR"/>
        </w:rPr>
      </w:pPr>
      <w:r w:rsidRPr="00B839F5">
        <w:rPr>
          <w:lang w:val="es-AR"/>
        </w:rPr>
        <w:t>guardar_consulta.php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Ruta: </w:t>
      </w:r>
      <w:r w:rsidR="00B839F5">
        <w:rPr>
          <w:lang w:val="es-AR"/>
        </w:rPr>
        <w:t>Tarea 4/</w:t>
      </w:r>
      <w:r w:rsidRPr="00B839F5">
        <w:rPr>
          <w:lang w:val="es-AR"/>
        </w:rPr>
        <w:t>guardar_consulta.php</w:t>
      </w:r>
    </w:p>
    <w:p w:rsidR="007801C1" w:rsidRDefault="00EE13DE">
      <w:r>
        <w:t>`</w:t>
      </w:r>
      <w:proofErr w:type="gramStart"/>
      <w:r>
        <w:t>declare(</w:t>
      </w:r>
      <w:proofErr w:type="spellStart"/>
      <w:proofErr w:type="gramEnd"/>
      <w:r>
        <w:t>strict_types</w:t>
      </w:r>
      <w:proofErr w:type="spellEnd"/>
      <w:r>
        <w:t xml:space="preserve">=1)`: </w:t>
      </w:r>
      <w:proofErr w:type="spellStart"/>
      <w:r>
        <w:t>sí</w:t>
      </w:r>
      <w:proofErr w:type="spellEnd"/>
    </w:p>
    <w:p w:rsidR="007801C1" w:rsidRDefault="00EE13DE">
      <w:r>
        <w:t>Dependencias (`require`):</w:t>
      </w:r>
    </w:p>
    <w:p w:rsidR="007801C1" w:rsidRDefault="00EE13DE">
      <w:r>
        <w:t xml:space="preserve">  • requi</w:t>
      </w:r>
      <w:r>
        <w:t>re __DIR__ . '/config.php';</w:t>
      </w:r>
    </w:p>
    <w:p w:rsidR="007801C1" w:rsidRDefault="00EE13DE">
      <w:r>
        <w:t>Funciones definidas: json_out, field</w:t>
      </w:r>
    </w:p>
    <w:p w:rsidR="007801C1" w:rsidRDefault="00EE13DE">
      <w:r>
        <w:t>Uso HTTP: POST=True, GET=False, FILES=True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Salida JSON: sí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Uso de PDO: sí | Operaciones SQL detectadas: INSERT | Transacciones: sí</w:t>
      </w:r>
    </w:p>
    <w:p w:rsidR="007801C1" w:rsidRDefault="00EE13DE">
      <w:r>
        <w:lastRenderedPageBreak/>
        <w:t xml:space="preserve">Headers </w:t>
      </w:r>
      <w:proofErr w:type="spellStart"/>
      <w:r>
        <w:t>enviados</w:t>
      </w:r>
      <w:proofErr w:type="spellEnd"/>
      <w:r>
        <w:t>:</w:t>
      </w:r>
    </w:p>
    <w:p w:rsidR="007801C1" w:rsidRDefault="00EE13DE">
      <w:r>
        <w:t xml:space="preserve">  • header('Content-Type: application/json</w:t>
      </w:r>
      <w:r>
        <w:t>; charset=utf-8')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Tamaño del archivo (caracteres): 6868</w:t>
      </w:r>
    </w:p>
    <w:p w:rsidR="007801C1" w:rsidRPr="00B839F5" w:rsidRDefault="00EE13DE">
      <w:pPr>
        <w:pStyle w:val="Ttulo2"/>
        <w:rPr>
          <w:lang w:val="es-AR"/>
        </w:rPr>
      </w:pPr>
      <w:r w:rsidRPr="00B839F5">
        <w:rPr>
          <w:lang w:val="es-AR"/>
        </w:rPr>
        <w:t>listado.php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Ruta: </w:t>
      </w:r>
      <w:r w:rsidR="00B839F5">
        <w:rPr>
          <w:lang w:val="es-AR"/>
        </w:rPr>
        <w:t>Tarea 4/</w:t>
      </w:r>
      <w:r w:rsidRPr="00B839F5">
        <w:rPr>
          <w:lang w:val="es-AR"/>
        </w:rPr>
        <w:t>listado.php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`</w:t>
      </w:r>
      <w:proofErr w:type="gramStart"/>
      <w:r w:rsidRPr="00B839F5">
        <w:rPr>
          <w:lang w:val="es-AR"/>
        </w:rPr>
        <w:t>declare(</w:t>
      </w:r>
      <w:proofErr w:type="spellStart"/>
      <w:proofErr w:type="gramEnd"/>
      <w:r w:rsidRPr="00B839F5">
        <w:rPr>
          <w:lang w:val="es-AR"/>
        </w:rPr>
        <w:t>strict_types</w:t>
      </w:r>
      <w:proofErr w:type="spellEnd"/>
      <w:r w:rsidRPr="00B839F5">
        <w:rPr>
          <w:lang w:val="es-AR"/>
        </w:rPr>
        <w:t>=1)`: sí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Dependencias (`</w:t>
      </w:r>
      <w:proofErr w:type="spellStart"/>
      <w:r w:rsidRPr="00B839F5">
        <w:rPr>
          <w:lang w:val="es-AR"/>
        </w:rPr>
        <w:t>require</w:t>
      </w:r>
      <w:proofErr w:type="spellEnd"/>
      <w:r w:rsidRPr="00B839F5">
        <w:rPr>
          <w:lang w:val="es-AR"/>
        </w:rPr>
        <w:t>`):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  • </w:t>
      </w:r>
      <w:proofErr w:type="spellStart"/>
      <w:proofErr w:type="gramStart"/>
      <w:r w:rsidRPr="00B839F5">
        <w:rPr>
          <w:lang w:val="es-AR"/>
        </w:rPr>
        <w:t>require</w:t>
      </w:r>
      <w:proofErr w:type="spellEnd"/>
      <w:proofErr w:type="gramEnd"/>
      <w:r w:rsidRPr="00B839F5">
        <w:rPr>
          <w:lang w:val="es-AR"/>
        </w:rPr>
        <w:t xml:space="preserve"> __DIR__ . '/config.php';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Funciones definidas: </w:t>
      </w:r>
      <w:proofErr w:type="spellStart"/>
      <w:r w:rsidRPr="00B839F5">
        <w:rPr>
          <w:lang w:val="es-AR"/>
        </w:rPr>
        <w:t>linkPag</w:t>
      </w:r>
      <w:proofErr w:type="spellEnd"/>
    </w:p>
    <w:p w:rsidR="007801C1" w:rsidRDefault="00EE13DE">
      <w:proofErr w:type="spellStart"/>
      <w:proofErr w:type="gramStart"/>
      <w:r>
        <w:t>Uso</w:t>
      </w:r>
      <w:proofErr w:type="spellEnd"/>
      <w:proofErr w:type="gramEnd"/>
      <w:r>
        <w:t xml:space="preserve"> HTTP: POST=False, GET=True, FILES=False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Salida JSON: no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Uso de PDO: sí | Operaciones SQL detectadas: SELECT | Transacciones: no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Tamaño del archivo (caracteres): 14085</w:t>
      </w:r>
    </w:p>
    <w:p w:rsidR="007801C1" w:rsidRPr="00B839F5" w:rsidRDefault="00EE13DE">
      <w:pPr>
        <w:pStyle w:val="Ttulo2"/>
        <w:rPr>
          <w:lang w:val="es-AR"/>
        </w:rPr>
      </w:pPr>
      <w:r w:rsidRPr="00B839F5">
        <w:rPr>
          <w:lang w:val="es-AR"/>
        </w:rPr>
        <w:t>Detalle adicional: guardar_consulta.php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Límite de tamaño por archivo: 25 * 1024 * 102</w:t>
      </w:r>
      <w:r w:rsidRPr="00B839F5">
        <w:rPr>
          <w:lang w:val="es-AR"/>
        </w:rPr>
        <w:t>4 bytes (expresión en código).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Extensiones permitidas: </w:t>
      </w:r>
      <w:proofErr w:type="spellStart"/>
      <w:r w:rsidRPr="00B839F5">
        <w:rPr>
          <w:lang w:val="es-AR"/>
        </w:rPr>
        <w:t>pdf</w:t>
      </w:r>
      <w:proofErr w:type="spellEnd"/>
      <w:r w:rsidRPr="00B839F5">
        <w:rPr>
          <w:lang w:val="es-AR"/>
        </w:rPr>
        <w:t xml:space="preserve">, </w:t>
      </w:r>
      <w:proofErr w:type="spellStart"/>
      <w:r w:rsidRPr="00B839F5">
        <w:rPr>
          <w:lang w:val="es-AR"/>
        </w:rPr>
        <w:t>jpg</w:t>
      </w:r>
      <w:proofErr w:type="spellEnd"/>
      <w:r w:rsidRPr="00B839F5">
        <w:rPr>
          <w:lang w:val="es-AR"/>
        </w:rPr>
        <w:t xml:space="preserve">, </w:t>
      </w:r>
      <w:proofErr w:type="spellStart"/>
      <w:r w:rsidRPr="00B839F5">
        <w:rPr>
          <w:lang w:val="es-AR"/>
        </w:rPr>
        <w:t>jpeg</w:t>
      </w:r>
      <w:proofErr w:type="spellEnd"/>
      <w:r w:rsidRPr="00B839F5">
        <w:rPr>
          <w:lang w:val="es-AR"/>
        </w:rPr>
        <w:t xml:space="preserve">, </w:t>
      </w:r>
      <w:proofErr w:type="spellStart"/>
      <w:r w:rsidRPr="00B839F5">
        <w:rPr>
          <w:lang w:val="es-AR"/>
        </w:rPr>
        <w:t>png</w:t>
      </w:r>
      <w:proofErr w:type="spellEnd"/>
      <w:r w:rsidRPr="00B839F5">
        <w:rPr>
          <w:lang w:val="es-AR"/>
        </w:rPr>
        <w:t xml:space="preserve">, </w:t>
      </w:r>
      <w:proofErr w:type="spellStart"/>
      <w:r w:rsidRPr="00B839F5">
        <w:rPr>
          <w:lang w:val="es-AR"/>
        </w:rPr>
        <w:t>webp</w:t>
      </w:r>
      <w:proofErr w:type="spellEnd"/>
      <w:r w:rsidRPr="00B839F5">
        <w:rPr>
          <w:lang w:val="es-AR"/>
        </w:rPr>
        <w:t xml:space="preserve">, </w:t>
      </w:r>
      <w:proofErr w:type="spellStart"/>
      <w:r w:rsidRPr="00B839F5">
        <w:rPr>
          <w:lang w:val="es-AR"/>
        </w:rPr>
        <w:t>doc</w:t>
      </w:r>
      <w:proofErr w:type="spellEnd"/>
      <w:r w:rsidRPr="00B839F5">
        <w:rPr>
          <w:lang w:val="es-AR"/>
        </w:rPr>
        <w:t xml:space="preserve">, </w:t>
      </w:r>
      <w:proofErr w:type="spellStart"/>
      <w:r w:rsidRPr="00B839F5">
        <w:rPr>
          <w:lang w:val="es-AR"/>
        </w:rPr>
        <w:t>docx</w:t>
      </w:r>
      <w:proofErr w:type="spellEnd"/>
      <w:r w:rsidRPr="00B839F5">
        <w:rPr>
          <w:lang w:val="es-AR"/>
        </w:rPr>
        <w:t xml:space="preserve">, </w:t>
      </w:r>
      <w:proofErr w:type="spellStart"/>
      <w:r w:rsidRPr="00B839F5">
        <w:rPr>
          <w:lang w:val="es-AR"/>
        </w:rPr>
        <w:t>odt</w:t>
      </w:r>
      <w:proofErr w:type="spellEnd"/>
      <w:r w:rsidRPr="00B839F5">
        <w:rPr>
          <w:lang w:val="es-AR"/>
        </w:rPr>
        <w:t xml:space="preserve">, </w:t>
      </w:r>
      <w:proofErr w:type="spellStart"/>
      <w:r w:rsidRPr="00B839F5">
        <w:rPr>
          <w:lang w:val="es-AR"/>
        </w:rPr>
        <w:t>xls</w:t>
      </w:r>
      <w:proofErr w:type="spellEnd"/>
      <w:r w:rsidRPr="00B839F5">
        <w:rPr>
          <w:lang w:val="es-AR"/>
        </w:rPr>
        <w:t xml:space="preserve">, </w:t>
      </w:r>
      <w:proofErr w:type="spellStart"/>
      <w:r w:rsidRPr="00B839F5">
        <w:rPr>
          <w:lang w:val="es-AR"/>
        </w:rPr>
        <w:t>xlsx</w:t>
      </w:r>
      <w:proofErr w:type="spellEnd"/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MIME </w:t>
      </w:r>
      <w:proofErr w:type="spellStart"/>
      <w:r w:rsidRPr="00B839F5">
        <w:rPr>
          <w:lang w:val="es-AR"/>
        </w:rPr>
        <w:t>Types</w:t>
      </w:r>
      <w:proofErr w:type="spellEnd"/>
      <w:r w:rsidRPr="00B839F5">
        <w:rPr>
          <w:lang w:val="es-AR"/>
        </w:rPr>
        <w:t xml:space="preserve"> permitidos (muestra): </w:t>
      </w:r>
      <w:proofErr w:type="spellStart"/>
      <w:r w:rsidRPr="00B839F5">
        <w:rPr>
          <w:lang w:val="es-AR"/>
        </w:rPr>
        <w:t>application</w:t>
      </w:r>
      <w:proofErr w:type="spellEnd"/>
      <w:r w:rsidRPr="00B839F5">
        <w:rPr>
          <w:lang w:val="es-AR"/>
        </w:rPr>
        <w:t>/</w:t>
      </w:r>
      <w:proofErr w:type="spellStart"/>
      <w:r w:rsidRPr="00B839F5">
        <w:rPr>
          <w:lang w:val="es-AR"/>
        </w:rPr>
        <w:t>pdf</w:t>
      </w:r>
      <w:proofErr w:type="spellEnd"/>
      <w:r w:rsidRPr="00B839F5">
        <w:rPr>
          <w:lang w:val="es-AR"/>
        </w:rPr>
        <w:t xml:space="preserve">, </w:t>
      </w:r>
      <w:proofErr w:type="spellStart"/>
      <w:r w:rsidRPr="00B839F5">
        <w:rPr>
          <w:lang w:val="es-AR"/>
        </w:rPr>
        <w:t>image</w:t>
      </w:r>
      <w:proofErr w:type="spellEnd"/>
      <w:r w:rsidRPr="00B839F5">
        <w:rPr>
          <w:lang w:val="es-AR"/>
        </w:rPr>
        <w:t>/</w:t>
      </w:r>
      <w:proofErr w:type="spellStart"/>
      <w:r w:rsidRPr="00B839F5">
        <w:rPr>
          <w:lang w:val="es-AR"/>
        </w:rPr>
        <w:t>jpeg</w:t>
      </w:r>
      <w:proofErr w:type="spellEnd"/>
      <w:r w:rsidRPr="00B839F5">
        <w:rPr>
          <w:lang w:val="es-AR"/>
        </w:rPr>
        <w:t xml:space="preserve">, </w:t>
      </w:r>
      <w:proofErr w:type="spellStart"/>
      <w:r w:rsidRPr="00B839F5">
        <w:rPr>
          <w:lang w:val="es-AR"/>
        </w:rPr>
        <w:t>image</w:t>
      </w:r>
      <w:proofErr w:type="spellEnd"/>
      <w:r w:rsidRPr="00B839F5">
        <w:rPr>
          <w:lang w:val="es-AR"/>
        </w:rPr>
        <w:t>/</w:t>
      </w:r>
      <w:proofErr w:type="spellStart"/>
      <w:r w:rsidRPr="00B839F5">
        <w:rPr>
          <w:lang w:val="es-AR"/>
        </w:rPr>
        <w:t>png</w:t>
      </w:r>
      <w:proofErr w:type="spellEnd"/>
      <w:r w:rsidRPr="00B839F5">
        <w:rPr>
          <w:lang w:val="es-AR"/>
        </w:rPr>
        <w:t xml:space="preserve">, </w:t>
      </w:r>
      <w:proofErr w:type="spellStart"/>
      <w:r w:rsidRPr="00B839F5">
        <w:rPr>
          <w:lang w:val="es-AR"/>
        </w:rPr>
        <w:t>image</w:t>
      </w:r>
      <w:proofErr w:type="spellEnd"/>
      <w:r w:rsidRPr="00B839F5">
        <w:rPr>
          <w:lang w:val="es-AR"/>
        </w:rPr>
        <w:t>/</w:t>
      </w:r>
      <w:proofErr w:type="spellStart"/>
      <w:r w:rsidRPr="00B839F5">
        <w:rPr>
          <w:lang w:val="es-AR"/>
        </w:rPr>
        <w:t>webp</w:t>
      </w:r>
      <w:proofErr w:type="spellEnd"/>
      <w:r w:rsidRPr="00B839F5">
        <w:rPr>
          <w:lang w:val="es-AR"/>
        </w:rPr>
        <w:t xml:space="preserve">, </w:t>
      </w:r>
      <w:proofErr w:type="spellStart"/>
      <w:r w:rsidRPr="00B839F5">
        <w:rPr>
          <w:lang w:val="es-AR"/>
        </w:rPr>
        <w:t>application</w:t>
      </w:r>
      <w:proofErr w:type="spellEnd"/>
      <w:r w:rsidRPr="00B839F5">
        <w:rPr>
          <w:lang w:val="es-AR"/>
        </w:rPr>
        <w:t>/</w:t>
      </w:r>
      <w:proofErr w:type="spellStart"/>
      <w:r w:rsidRPr="00B839F5">
        <w:rPr>
          <w:lang w:val="es-AR"/>
        </w:rPr>
        <w:t>msword</w:t>
      </w:r>
      <w:proofErr w:type="spellEnd"/>
      <w:r w:rsidRPr="00B839F5">
        <w:rPr>
          <w:lang w:val="es-AR"/>
        </w:rPr>
        <w:t>, application/vnd.openxmlformats-officedocume</w:t>
      </w:r>
      <w:r w:rsidRPr="00B839F5">
        <w:rPr>
          <w:lang w:val="es-AR"/>
        </w:rPr>
        <w:t xml:space="preserve">nt.wordprocessingml.document, </w:t>
      </w:r>
      <w:proofErr w:type="spellStart"/>
      <w:r w:rsidRPr="00B839F5">
        <w:rPr>
          <w:lang w:val="es-AR"/>
        </w:rPr>
        <w:t>application</w:t>
      </w:r>
      <w:proofErr w:type="spellEnd"/>
      <w:r w:rsidRPr="00B839F5">
        <w:rPr>
          <w:lang w:val="es-AR"/>
        </w:rPr>
        <w:t>/vnd.ms-</w:t>
      </w:r>
      <w:proofErr w:type="spellStart"/>
      <w:r w:rsidRPr="00B839F5">
        <w:rPr>
          <w:lang w:val="es-AR"/>
        </w:rPr>
        <w:t>excel</w:t>
      </w:r>
      <w:proofErr w:type="spellEnd"/>
      <w:r w:rsidRPr="00B839F5">
        <w:rPr>
          <w:lang w:val="es-AR"/>
        </w:rPr>
        <w:t xml:space="preserve">, application/vnd.openxmlformats-officedocument.spreadsheetml.sheet, </w:t>
      </w:r>
      <w:proofErr w:type="spellStart"/>
      <w:r w:rsidRPr="00B839F5">
        <w:rPr>
          <w:lang w:val="es-AR"/>
        </w:rPr>
        <w:t>application</w:t>
      </w:r>
      <w:proofErr w:type="spellEnd"/>
      <w:r w:rsidRPr="00B839F5">
        <w:rPr>
          <w:lang w:val="es-AR"/>
        </w:rPr>
        <w:t>/</w:t>
      </w:r>
      <w:proofErr w:type="spellStart"/>
      <w:proofErr w:type="gramStart"/>
      <w:r w:rsidRPr="00B839F5">
        <w:rPr>
          <w:lang w:val="es-AR"/>
        </w:rPr>
        <w:t>vnd.oasis.opendocument.text</w:t>
      </w:r>
      <w:proofErr w:type="spellEnd"/>
      <w:r w:rsidRPr="00B839F5">
        <w:rPr>
          <w:lang w:val="es-AR"/>
        </w:rPr>
        <w:t xml:space="preserve"> ...</w:t>
      </w:r>
      <w:proofErr w:type="gramEnd"/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INSERT principal a `consulta` (campos):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  • </w:t>
      </w:r>
      <w:proofErr w:type="spellStart"/>
      <w:r w:rsidRPr="00B839F5">
        <w:rPr>
          <w:lang w:val="es-AR"/>
        </w:rPr>
        <w:t>nombre_apellido</w:t>
      </w:r>
      <w:proofErr w:type="spellEnd"/>
      <w:r w:rsidRPr="00B839F5">
        <w:rPr>
          <w:lang w:val="es-AR"/>
        </w:rPr>
        <w:t xml:space="preserve">, email, </w:t>
      </w:r>
      <w:proofErr w:type="spellStart"/>
      <w:r w:rsidRPr="00B839F5">
        <w:rPr>
          <w:lang w:val="es-AR"/>
        </w:rPr>
        <w:t>telefono</w:t>
      </w:r>
      <w:proofErr w:type="spellEnd"/>
      <w:r w:rsidRPr="00B839F5">
        <w:rPr>
          <w:lang w:val="es-AR"/>
        </w:rPr>
        <w:t xml:space="preserve">, </w:t>
      </w:r>
      <w:proofErr w:type="spellStart"/>
      <w:r w:rsidRPr="00B839F5">
        <w:rPr>
          <w:lang w:val="es-AR"/>
        </w:rPr>
        <w:t>servicio_interes</w:t>
      </w:r>
      <w:proofErr w:type="spellEnd"/>
      <w:r w:rsidRPr="00B839F5">
        <w:rPr>
          <w:lang w:val="es-AR"/>
        </w:rPr>
        <w:t xml:space="preserve">, documento, mensaje, </w:t>
      </w:r>
      <w:proofErr w:type="spellStart"/>
      <w:r w:rsidRPr="00B839F5">
        <w:rPr>
          <w:lang w:val="es-AR"/>
        </w:rPr>
        <w:t>acepto_privacidad</w:t>
      </w:r>
      <w:proofErr w:type="spellEnd"/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INSERT a `</w:t>
      </w:r>
      <w:proofErr w:type="spellStart"/>
      <w:r w:rsidRPr="00B839F5">
        <w:rPr>
          <w:lang w:val="es-AR"/>
        </w:rPr>
        <w:t>consulta_archivo</w:t>
      </w:r>
      <w:proofErr w:type="spellEnd"/>
      <w:r w:rsidRPr="00B839F5">
        <w:rPr>
          <w:lang w:val="es-AR"/>
        </w:rPr>
        <w:t>` (campos):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 xml:space="preserve">  • </w:t>
      </w:r>
      <w:proofErr w:type="spellStart"/>
      <w:r w:rsidRPr="00B839F5">
        <w:rPr>
          <w:lang w:val="es-AR"/>
        </w:rPr>
        <w:t>id_consulta</w:t>
      </w:r>
      <w:proofErr w:type="spellEnd"/>
      <w:r w:rsidRPr="00B839F5">
        <w:rPr>
          <w:lang w:val="es-AR"/>
        </w:rPr>
        <w:t xml:space="preserve">, </w:t>
      </w:r>
      <w:proofErr w:type="spellStart"/>
      <w:r w:rsidRPr="00B839F5">
        <w:rPr>
          <w:lang w:val="es-AR"/>
        </w:rPr>
        <w:t>nombre_original</w:t>
      </w:r>
      <w:proofErr w:type="spellEnd"/>
      <w:r w:rsidRPr="00B839F5">
        <w:rPr>
          <w:lang w:val="es-AR"/>
        </w:rPr>
        <w:t xml:space="preserve">, mime, </w:t>
      </w:r>
      <w:proofErr w:type="spellStart"/>
      <w:r w:rsidRPr="00B839F5">
        <w:rPr>
          <w:lang w:val="es-AR"/>
        </w:rPr>
        <w:t>tamano_bytes</w:t>
      </w:r>
      <w:proofErr w:type="spellEnd"/>
      <w:r w:rsidRPr="00B839F5">
        <w:rPr>
          <w:lang w:val="es-AR"/>
        </w:rPr>
        <w:t xml:space="preserve">, sha256, </w:t>
      </w:r>
      <w:proofErr w:type="spellStart"/>
      <w:r w:rsidRPr="00B839F5">
        <w:rPr>
          <w:lang w:val="es-AR"/>
        </w:rPr>
        <w:t>ruta_storage</w:t>
      </w:r>
      <w:proofErr w:type="spellEnd"/>
      <w:r w:rsidRPr="00B839F5">
        <w:rPr>
          <w:lang w:val="es-AR"/>
        </w:rPr>
        <w:t xml:space="preserve">, </w:t>
      </w:r>
      <w:proofErr w:type="spellStart"/>
      <w:r w:rsidRPr="00B839F5">
        <w:rPr>
          <w:lang w:val="es-AR"/>
        </w:rPr>
        <w:t>created_at</w:t>
      </w:r>
      <w:proofErr w:type="spellEnd"/>
    </w:p>
    <w:p w:rsidR="007801C1" w:rsidRPr="00B839F5" w:rsidRDefault="00EE13DE">
      <w:pPr>
        <w:pStyle w:val="Ttulo2"/>
        <w:rPr>
          <w:lang w:val="es-AR"/>
        </w:rPr>
      </w:pPr>
      <w:r w:rsidRPr="00B839F5">
        <w:rPr>
          <w:lang w:val="es-AR"/>
        </w:rPr>
        <w:t>Detalle adicional: servicios.html</w:t>
      </w:r>
    </w:p>
    <w:p w:rsidR="007801C1" w:rsidRPr="00B839F5" w:rsidRDefault="00EE13DE">
      <w:pPr>
        <w:rPr>
          <w:lang w:val="es-AR"/>
        </w:rPr>
      </w:pPr>
      <w:r w:rsidRPr="00B839F5">
        <w:rPr>
          <w:lang w:val="es-AR"/>
        </w:rPr>
        <w:t>JSO</w:t>
      </w:r>
      <w:r w:rsidRPr="00B839F5">
        <w:rPr>
          <w:lang w:val="es-AR"/>
        </w:rPr>
        <w:t xml:space="preserve">N-LD presente: sí | </w:t>
      </w:r>
      <w:proofErr w:type="spellStart"/>
      <w:r w:rsidRPr="00B839F5">
        <w:rPr>
          <w:lang w:val="es-AR"/>
        </w:rPr>
        <w:t>FAQPage</w:t>
      </w:r>
      <w:proofErr w:type="spellEnd"/>
      <w:r w:rsidRPr="00B839F5">
        <w:rPr>
          <w:lang w:val="es-AR"/>
        </w:rPr>
        <w:t xml:space="preserve"> </w:t>
      </w:r>
      <w:proofErr w:type="spellStart"/>
      <w:r w:rsidRPr="00B839F5">
        <w:rPr>
          <w:lang w:val="es-AR"/>
        </w:rPr>
        <w:t>schema</w:t>
      </w:r>
      <w:proofErr w:type="spellEnd"/>
      <w:r w:rsidRPr="00B839F5">
        <w:rPr>
          <w:lang w:val="es-AR"/>
        </w:rPr>
        <w:t>: sí</w:t>
      </w:r>
    </w:p>
    <w:sectPr w:rsidR="007801C1" w:rsidRPr="00B839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01C1"/>
    <w:rsid w:val="00AA1D8D"/>
    <w:rsid w:val="00B47730"/>
    <w:rsid w:val="00B839F5"/>
    <w:rsid w:val="00CB0664"/>
    <w:rsid w:val="00EE13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9F8DC6-B75E-4B6C-BBE2-D79E38BC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Luca Castelli</cp:lastModifiedBy>
  <cp:revision>2</cp:revision>
  <dcterms:created xsi:type="dcterms:W3CDTF">2025-08-28T19:16:00Z</dcterms:created>
  <dcterms:modified xsi:type="dcterms:W3CDTF">2025-08-28T19:16:00Z</dcterms:modified>
</cp:coreProperties>
</file>