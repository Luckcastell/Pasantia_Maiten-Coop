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8B" w:rsidRPr="00ED698B" w:rsidRDefault="00F0674A" w:rsidP="00ED698B">
      <w:pPr>
        <w:pStyle w:val="Ttulo"/>
        <w:rPr>
          <w:lang w:val="es-AR"/>
        </w:rPr>
      </w:pPr>
      <w:bookmarkStart w:id="0" w:name="_GoBack"/>
      <w:r>
        <w:rPr>
          <w:lang w:val="es-AR"/>
        </w:rPr>
        <w:t xml:space="preserve">Descripción </w:t>
      </w:r>
      <w:r w:rsidR="00ED698B" w:rsidRPr="00ED698B">
        <w:rPr>
          <w:lang w:val="es-AR"/>
        </w:rPr>
        <w:t xml:space="preserve">del </w:t>
      </w:r>
      <w:r>
        <w:rPr>
          <w:lang w:val="es-AR"/>
        </w:rPr>
        <w:t>Proyecto Web</w:t>
      </w:r>
    </w:p>
    <w:bookmarkEnd w:id="0"/>
    <w:p w:rsidR="00BF2ED5" w:rsidRPr="00B50E7E" w:rsidRDefault="00F0674A" w:rsidP="00B50E7E">
      <w:pPr>
        <w:pStyle w:val="Ttulo2"/>
        <w:spacing w:after="240"/>
        <w:rPr>
          <w:lang w:val="es-AR"/>
        </w:rPr>
      </w:pPr>
      <w:r w:rsidRPr="00B50E7E">
        <w:rPr>
          <w:lang w:val="es-AR"/>
        </w:rPr>
        <w:t>1. Descripción del Proyecto</w:t>
      </w:r>
    </w:p>
    <w:p w:rsidR="00BF2ED5" w:rsidRPr="00B50E7E" w:rsidRDefault="00F0674A">
      <w:pPr>
        <w:rPr>
          <w:lang w:val="es-AR"/>
        </w:rPr>
      </w:pPr>
      <w:r w:rsidRPr="00B50E7E">
        <w:rPr>
          <w:lang w:val="es-AR"/>
        </w:rPr>
        <w:t>Su objetivo principal es ofrecer a los usuarios un portal donde puedan conocer los serv</w:t>
      </w:r>
      <w:r w:rsidRPr="00B50E7E">
        <w:rPr>
          <w:lang w:val="es-AR"/>
        </w:rPr>
        <w:t xml:space="preserve">icios disponibles (Asistencia Hogar, Legal, Informática, Mascotas, Créditos a Jubilados, Créditos a Personal de Gendarmería, entre otros), descargar material de apoyo y enviar consultas/documentos a través de un </w:t>
      </w:r>
      <w:r w:rsidRPr="00B50E7E">
        <w:rPr>
          <w:lang w:val="es-AR"/>
        </w:rPr>
        <w:t>formulario con carga de adjuntos</w:t>
      </w:r>
      <w:r w:rsidRPr="00B50E7E">
        <w:rPr>
          <w:lang w:val="es-AR"/>
        </w:rPr>
        <w:t>.</w:t>
      </w:r>
    </w:p>
    <w:p w:rsidR="00BF2ED5" w:rsidRPr="00B50E7E" w:rsidRDefault="00BF2ED5">
      <w:pPr>
        <w:rPr>
          <w:lang w:val="es-AR"/>
        </w:rPr>
      </w:pPr>
    </w:p>
    <w:p w:rsidR="00BF2ED5" w:rsidRPr="00B50E7E" w:rsidRDefault="00F0674A">
      <w:pPr>
        <w:rPr>
          <w:lang w:val="es-AR"/>
        </w:rPr>
      </w:pPr>
      <w:r w:rsidRPr="00B50E7E">
        <w:rPr>
          <w:lang w:val="es-AR"/>
        </w:rPr>
        <w:t>El si</w:t>
      </w:r>
      <w:r w:rsidRPr="00B50E7E">
        <w:rPr>
          <w:lang w:val="es-AR"/>
        </w:rPr>
        <w:t>stema combina: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t xml:space="preserve">- </w:t>
      </w:r>
      <w:r w:rsidRPr="00B50E7E">
        <w:rPr>
          <w:b/>
          <w:lang w:val="es-AR"/>
        </w:rPr>
        <w:t>Frontend</w:t>
      </w:r>
      <w:r w:rsidR="00F0674A" w:rsidRPr="00B50E7E">
        <w:rPr>
          <w:lang w:val="es-AR"/>
        </w:rPr>
        <w:t xml:space="preserve"> en HTML, CSS y Bootstrap 5, con estructura responsive y accesible.</w:t>
      </w:r>
    </w:p>
    <w:p w:rsidR="00BF2ED5" w:rsidRPr="00B50E7E" w:rsidRDefault="00F0674A">
      <w:pPr>
        <w:rPr>
          <w:lang w:val="es-AR"/>
        </w:rPr>
      </w:pPr>
      <w:r w:rsidRPr="00B50E7E">
        <w:rPr>
          <w:lang w:val="es-AR"/>
        </w:rPr>
        <w:t xml:space="preserve">- </w:t>
      </w:r>
      <w:r w:rsidR="00B50E7E" w:rsidRPr="00B50E7E">
        <w:rPr>
          <w:b/>
          <w:lang w:val="es-AR"/>
        </w:rPr>
        <w:t>Backend</w:t>
      </w:r>
      <w:r w:rsidRPr="00B50E7E">
        <w:rPr>
          <w:lang w:val="es-AR"/>
        </w:rPr>
        <w:t xml:space="preserve"> en PHP (con PDO) conectado a una base de datos MySQL/</w:t>
      </w:r>
      <w:proofErr w:type="spellStart"/>
      <w:r w:rsidR="00D01926" w:rsidRPr="00D01926">
        <w:rPr>
          <w:lang w:val="es-AR"/>
        </w:rPr>
        <w:t>MariaDB</w:t>
      </w:r>
      <w:proofErr w:type="spellEnd"/>
      <w:r w:rsidRPr="00B50E7E">
        <w:rPr>
          <w:lang w:val="es-AR"/>
        </w:rPr>
        <w:t>.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t xml:space="preserve">- </w:t>
      </w:r>
      <w:r w:rsidR="00F0674A" w:rsidRPr="00B50E7E">
        <w:rPr>
          <w:b/>
          <w:lang w:val="es-AR"/>
        </w:rPr>
        <w:t>Gestión de archivos adjuntos</w:t>
      </w:r>
      <w:r w:rsidR="00F0674A" w:rsidRPr="00B50E7E">
        <w:rPr>
          <w:lang w:val="es-AR"/>
        </w:rPr>
        <w:t xml:space="preserve"> con almacenamiento en carpetas organizadas por a</w:t>
      </w:r>
      <w:r w:rsidR="00F0674A" w:rsidRPr="00B50E7E">
        <w:rPr>
          <w:lang w:val="es-AR"/>
        </w:rPr>
        <w:t>ño/mes y metadatos registrados en base de datos.</w:t>
      </w:r>
    </w:p>
    <w:p w:rsidR="00BF2ED5" w:rsidRPr="00B50E7E" w:rsidRDefault="00BF2ED5">
      <w:pPr>
        <w:rPr>
          <w:lang w:val="es-AR"/>
        </w:rPr>
      </w:pPr>
    </w:p>
    <w:p w:rsidR="00BF2ED5" w:rsidRPr="00B50E7E" w:rsidRDefault="00F0674A">
      <w:pPr>
        <w:rPr>
          <w:lang w:val="es-AR"/>
        </w:rPr>
      </w:pPr>
      <w:r w:rsidRPr="00B50E7E">
        <w:rPr>
          <w:lang w:val="es-AR"/>
        </w:rPr>
        <w:br w:type="page"/>
      </w:r>
    </w:p>
    <w:p w:rsidR="00BF2ED5" w:rsidRPr="00B50E7E" w:rsidRDefault="00F0674A" w:rsidP="00B50E7E">
      <w:pPr>
        <w:pStyle w:val="Ttulo2"/>
        <w:rPr>
          <w:lang w:val="es-AR"/>
        </w:rPr>
      </w:pPr>
      <w:r w:rsidRPr="00B50E7E">
        <w:rPr>
          <w:lang w:val="es-AR"/>
        </w:rPr>
        <w:lastRenderedPageBreak/>
        <w:t>2. Estructura del Proyecto</w:t>
      </w:r>
    </w:p>
    <w:p w:rsidR="00BF2ED5" w:rsidRPr="00B50E7E" w:rsidRDefault="00B50E7E" w:rsidP="00D01926">
      <w:pPr>
        <w:spacing w:before="240" w:after="0"/>
        <w:rPr>
          <w:lang w:val="es-AR"/>
        </w:rPr>
      </w:pPr>
      <w:r>
        <w:rPr>
          <w:lang w:val="es-AR"/>
        </w:rPr>
        <w:t xml:space="preserve">- </w:t>
      </w:r>
      <w:r w:rsidRPr="00B50E7E">
        <w:rPr>
          <w:b/>
          <w:lang w:val="es-AR"/>
        </w:rPr>
        <w:t>Raíz del proyecto</w:t>
      </w:r>
    </w:p>
    <w:p w:rsidR="00BF2ED5" w:rsidRPr="00B50E7E" w:rsidRDefault="00D01926" w:rsidP="00D01926">
      <w:pPr>
        <w:spacing w:after="0"/>
        <w:ind w:left="284"/>
        <w:rPr>
          <w:lang w:val="es-AR"/>
        </w:rPr>
      </w:pPr>
      <w:r>
        <w:rPr>
          <w:lang w:val="es-AR"/>
        </w:rPr>
        <w:t xml:space="preserve"> </w:t>
      </w:r>
      <w:r w:rsidR="00F0674A" w:rsidRPr="00B50E7E">
        <w:rPr>
          <w:lang w:val="es-AR"/>
        </w:rPr>
        <w:t xml:space="preserve">- </w:t>
      </w:r>
      <w:r w:rsidR="00B50E7E">
        <w:rPr>
          <w:lang w:val="es-AR"/>
        </w:rPr>
        <w:t>“</w:t>
      </w:r>
      <w:r w:rsidR="00F0674A" w:rsidRPr="00B50E7E">
        <w:rPr>
          <w:lang w:val="es-AR"/>
        </w:rPr>
        <w:t>servicios.html</w:t>
      </w:r>
      <w:r w:rsidR="00B50E7E">
        <w:rPr>
          <w:lang w:val="es-AR"/>
        </w:rPr>
        <w:t>”</w:t>
      </w:r>
      <w:r w:rsidR="00F0674A" w:rsidRPr="00B50E7E">
        <w:rPr>
          <w:lang w:val="es-AR"/>
        </w:rPr>
        <w:t>: Página principal con presentación de servicios, beneficios, preguntas frecuentes, enlaces de descarga y formulario de contacto.</w:t>
      </w:r>
    </w:p>
    <w:p w:rsidR="00BF2ED5" w:rsidRPr="00B50E7E" w:rsidRDefault="00F0674A" w:rsidP="00D01926">
      <w:pPr>
        <w:spacing w:after="0"/>
        <w:ind w:left="284"/>
        <w:rPr>
          <w:lang w:val="es-AR"/>
        </w:rPr>
      </w:pPr>
      <w:r w:rsidRPr="00B50E7E">
        <w:rPr>
          <w:lang w:val="es-AR"/>
        </w:rPr>
        <w:t xml:space="preserve"> </w:t>
      </w:r>
      <w:r w:rsidRPr="00B50E7E">
        <w:rPr>
          <w:lang w:val="es-AR"/>
        </w:rPr>
        <w:t xml:space="preserve">- </w:t>
      </w:r>
      <w:r w:rsidR="00B50E7E">
        <w:rPr>
          <w:lang w:val="es-AR"/>
        </w:rPr>
        <w:t>“</w:t>
      </w:r>
      <w:r w:rsidRPr="00B50E7E">
        <w:rPr>
          <w:lang w:val="es-AR"/>
        </w:rPr>
        <w:t>config.php</w:t>
      </w:r>
      <w:r w:rsidR="00B50E7E">
        <w:rPr>
          <w:lang w:val="es-AR"/>
        </w:rPr>
        <w:t>”</w:t>
      </w:r>
      <w:r w:rsidRPr="00B50E7E">
        <w:rPr>
          <w:lang w:val="es-AR"/>
        </w:rPr>
        <w:t>: Configuración de base de datos y zona horaria.</w:t>
      </w:r>
    </w:p>
    <w:p w:rsidR="00BF2ED5" w:rsidRPr="00B50E7E" w:rsidRDefault="00D01926" w:rsidP="00D01926">
      <w:pPr>
        <w:spacing w:after="0"/>
        <w:ind w:left="284"/>
        <w:rPr>
          <w:lang w:val="es-AR"/>
        </w:rPr>
      </w:pPr>
      <w:r>
        <w:rPr>
          <w:lang w:val="es-AR"/>
        </w:rPr>
        <w:t xml:space="preserve"> </w:t>
      </w:r>
      <w:r w:rsidR="00F0674A" w:rsidRPr="00B50E7E">
        <w:rPr>
          <w:lang w:val="es-AR"/>
        </w:rPr>
        <w:t xml:space="preserve">- </w:t>
      </w:r>
      <w:r w:rsidR="00B50E7E">
        <w:rPr>
          <w:lang w:val="es-AR"/>
        </w:rPr>
        <w:t>“</w:t>
      </w:r>
      <w:r w:rsidR="00F0674A" w:rsidRPr="00B50E7E">
        <w:rPr>
          <w:lang w:val="es-AR"/>
        </w:rPr>
        <w:t>guardar_consulta.php</w:t>
      </w:r>
      <w:r w:rsidR="00B50E7E">
        <w:rPr>
          <w:lang w:val="es-AR"/>
        </w:rPr>
        <w:t>”</w:t>
      </w:r>
      <w:r w:rsidR="00F0674A" w:rsidRPr="00B50E7E">
        <w:rPr>
          <w:lang w:val="es-AR"/>
        </w:rPr>
        <w:t>: Script que procesa el formulario, valida datos y guarda la consulta en la base.</w:t>
      </w:r>
    </w:p>
    <w:p w:rsidR="00BF2ED5" w:rsidRPr="00B50E7E" w:rsidRDefault="00D01926" w:rsidP="00D01926">
      <w:pPr>
        <w:spacing w:after="0"/>
        <w:ind w:left="284"/>
        <w:rPr>
          <w:lang w:val="es-AR"/>
        </w:rPr>
      </w:pPr>
      <w:r>
        <w:rPr>
          <w:lang w:val="es-AR"/>
        </w:rPr>
        <w:t xml:space="preserve"> </w:t>
      </w:r>
      <w:r w:rsidR="00F0674A" w:rsidRPr="00B50E7E">
        <w:rPr>
          <w:lang w:val="es-AR"/>
        </w:rPr>
        <w:t xml:space="preserve">- </w:t>
      </w:r>
      <w:r w:rsidR="00B50E7E">
        <w:rPr>
          <w:lang w:val="es-AR"/>
        </w:rPr>
        <w:t>“</w:t>
      </w:r>
      <w:r w:rsidR="00F0674A" w:rsidRPr="00B50E7E">
        <w:rPr>
          <w:lang w:val="es-AR"/>
        </w:rPr>
        <w:t>listado.php</w:t>
      </w:r>
      <w:r w:rsidR="00B50E7E">
        <w:rPr>
          <w:lang w:val="es-AR"/>
        </w:rPr>
        <w:t>”</w:t>
      </w:r>
      <w:r w:rsidR="00F0674A" w:rsidRPr="00B50E7E">
        <w:rPr>
          <w:lang w:val="es-AR"/>
        </w:rPr>
        <w:t>: Listado interno de las consultas recibidas, con filtros y paginac</w:t>
      </w:r>
      <w:r w:rsidR="00F0674A" w:rsidRPr="00B50E7E">
        <w:rPr>
          <w:lang w:val="es-AR"/>
        </w:rPr>
        <w:t>ión.</w:t>
      </w:r>
    </w:p>
    <w:p w:rsidR="00BF2ED5" w:rsidRPr="00B50E7E" w:rsidRDefault="00D01926" w:rsidP="00D01926">
      <w:pPr>
        <w:ind w:left="284"/>
        <w:rPr>
          <w:lang w:val="es-AR"/>
        </w:rPr>
      </w:pPr>
      <w:r>
        <w:rPr>
          <w:lang w:val="es-AR"/>
        </w:rPr>
        <w:t xml:space="preserve"> </w:t>
      </w:r>
      <w:r w:rsidR="00F0674A" w:rsidRPr="00B50E7E">
        <w:rPr>
          <w:lang w:val="es-AR"/>
        </w:rPr>
        <w:t xml:space="preserve">- </w:t>
      </w:r>
      <w:r w:rsidR="00B50E7E">
        <w:rPr>
          <w:lang w:val="es-AR"/>
        </w:rPr>
        <w:t>“</w:t>
      </w:r>
      <w:r w:rsidR="00F0674A" w:rsidRPr="00B50E7E">
        <w:rPr>
          <w:lang w:val="es-AR"/>
        </w:rPr>
        <w:t>requerimientos del proyecto.txt</w:t>
      </w:r>
      <w:r w:rsidR="00B50E7E">
        <w:rPr>
          <w:lang w:val="es-AR"/>
        </w:rPr>
        <w:t>”</w:t>
      </w:r>
      <w:r w:rsidR="00F0674A" w:rsidRPr="00B50E7E">
        <w:rPr>
          <w:lang w:val="es-AR"/>
        </w:rPr>
        <w:t>: Documento inicial con lineamientos de diseño y funcionalidad.</w:t>
      </w:r>
    </w:p>
    <w:p w:rsidR="00BF2ED5" w:rsidRPr="00B50E7E" w:rsidRDefault="00B50E7E" w:rsidP="00D01926">
      <w:pPr>
        <w:spacing w:after="0"/>
        <w:rPr>
          <w:b/>
          <w:lang w:val="es-AR"/>
        </w:rPr>
      </w:pPr>
      <w:r>
        <w:rPr>
          <w:lang w:val="es-AR"/>
        </w:rPr>
        <w:t xml:space="preserve">- </w:t>
      </w:r>
      <w:r w:rsidR="00F0674A" w:rsidRPr="00B50E7E">
        <w:rPr>
          <w:b/>
          <w:lang w:val="es-AR"/>
        </w:rPr>
        <w:t xml:space="preserve">Carpeta </w:t>
      </w:r>
      <w:r w:rsidRPr="00B50E7E">
        <w:rPr>
          <w:b/>
          <w:lang w:val="es-AR"/>
        </w:rPr>
        <w:t>“</w:t>
      </w:r>
      <w:r w:rsidR="00F0674A" w:rsidRPr="00B50E7E">
        <w:rPr>
          <w:b/>
          <w:lang w:val="es-AR"/>
        </w:rPr>
        <w:t>/docs/</w:t>
      </w:r>
      <w:r w:rsidRPr="00B50E7E">
        <w:rPr>
          <w:b/>
          <w:lang w:val="es-AR"/>
        </w:rPr>
        <w:t>”</w:t>
      </w:r>
    </w:p>
    <w:p w:rsidR="00BF2ED5" w:rsidRPr="00B50E7E" w:rsidRDefault="00F0674A" w:rsidP="00D01926">
      <w:pPr>
        <w:ind w:left="284"/>
        <w:rPr>
          <w:lang w:val="es-AR"/>
        </w:rPr>
      </w:pPr>
      <w:r w:rsidRPr="00B50E7E">
        <w:rPr>
          <w:lang w:val="es-AR"/>
        </w:rPr>
        <w:t xml:space="preserve"> </w:t>
      </w:r>
      <w:r w:rsidRPr="00B50E7E">
        <w:rPr>
          <w:lang w:val="es-AR"/>
        </w:rPr>
        <w:t>- Archivos PDF con guías, requisitos, Términos y Condiciones y simuladores por cada servicio.</w:t>
      </w:r>
    </w:p>
    <w:p w:rsidR="00BF2ED5" w:rsidRPr="00B50E7E" w:rsidRDefault="00B50E7E" w:rsidP="00D01926">
      <w:pPr>
        <w:spacing w:after="0"/>
        <w:rPr>
          <w:b/>
          <w:lang w:val="es-AR"/>
        </w:rPr>
      </w:pPr>
      <w:r>
        <w:rPr>
          <w:lang w:val="es-AR"/>
        </w:rPr>
        <w:t xml:space="preserve">- </w:t>
      </w:r>
      <w:r w:rsidR="00F0674A" w:rsidRPr="00B50E7E">
        <w:rPr>
          <w:b/>
          <w:lang w:val="es-AR"/>
        </w:rPr>
        <w:t xml:space="preserve">Carpeta </w:t>
      </w:r>
      <w:r w:rsidRPr="00B50E7E">
        <w:rPr>
          <w:b/>
          <w:lang w:val="es-AR"/>
        </w:rPr>
        <w:t>“</w:t>
      </w:r>
      <w:r w:rsidR="00F0674A" w:rsidRPr="00B50E7E">
        <w:rPr>
          <w:b/>
          <w:lang w:val="es-AR"/>
        </w:rPr>
        <w:t>/img/</w:t>
      </w:r>
      <w:r w:rsidRPr="00B50E7E">
        <w:rPr>
          <w:b/>
          <w:lang w:val="es-AR"/>
        </w:rPr>
        <w:t>”</w:t>
      </w:r>
    </w:p>
    <w:p w:rsidR="00BF2ED5" w:rsidRPr="00B50E7E" w:rsidRDefault="00D01926" w:rsidP="00D01926">
      <w:pPr>
        <w:ind w:left="284"/>
        <w:rPr>
          <w:lang w:val="es-AR"/>
        </w:rPr>
      </w:pPr>
      <w:r>
        <w:rPr>
          <w:lang w:val="es-AR"/>
        </w:rPr>
        <w:t xml:space="preserve"> </w:t>
      </w:r>
      <w:r w:rsidR="00F0674A" w:rsidRPr="00B50E7E">
        <w:rPr>
          <w:lang w:val="es-AR"/>
        </w:rPr>
        <w:t xml:space="preserve">- Logos e imágenes optimizadas en formato </w:t>
      </w:r>
      <w:r w:rsidR="00B50E7E">
        <w:rPr>
          <w:lang w:val="es-AR"/>
        </w:rPr>
        <w:t>“</w:t>
      </w:r>
      <w:r w:rsidR="00F0674A" w:rsidRPr="00B50E7E">
        <w:rPr>
          <w:lang w:val="es-AR"/>
        </w:rPr>
        <w:t>.</w:t>
      </w:r>
      <w:proofErr w:type="spellStart"/>
      <w:r w:rsidR="00F0674A" w:rsidRPr="00B50E7E">
        <w:rPr>
          <w:lang w:val="es-AR"/>
        </w:rPr>
        <w:t>webp</w:t>
      </w:r>
      <w:proofErr w:type="spellEnd"/>
      <w:r w:rsidR="00B50E7E">
        <w:rPr>
          <w:lang w:val="es-AR"/>
        </w:rPr>
        <w:t>”</w:t>
      </w:r>
      <w:r w:rsidR="00F0674A" w:rsidRPr="00B50E7E">
        <w:rPr>
          <w:lang w:val="es-AR"/>
        </w:rPr>
        <w:t>.</w:t>
      </w:r>
    </w:p>
    <w:p w:rsidR="00BF2ED5" w:rsidRPr="00B50E7E" w:rsidRDefault="00B50E7E" w:rsidP="00D01926">
      <w:pPr>
        <w:spacing w:after="0"/>
        <w:rPr>
          <w:lang w:val="es-AR"/>
        </w:rPr>
      </w:pPr>
      <w:r>
        <w:rPr>
          <w:lang w:val="es-AR"/>
        </w:rPr>
        <w:t xml:space="preserve">- </w:t>
      </w:r>
      <w:r w:rsidR="00F0674A" w:rsidRPr="00B50E7E">
        <w:rPr>
          <w:b/>
          <w:lang w:val="es-AR"/>
        </w:rPr>
        <w:t xml:space="preserve">Carpeta </w:t>
      </w:r>
      <w:r w:rsidRPr="00B50E7E">
        <w:rPr>
          <w:b/>
          <w:lang w:val="es-AR"/>
        </w:rPr>
        <w:t>“</w:t>
      </w:r>
      <w:r w:rsidR="00F0674A" w:rsidRPr="00B50E7E">
        <w:rPr>
          <w:b/>
          <w:lang w:val="es-AR"/>
        </w:rPr>
        <w:t>/Pruebas/</w:t>
      </w:r>
      <w:r w:rsidRPr="00B50E7E">
        <w:rPr>
          <w:b/>
          <w:lang w:val="es-AR"/>
        </w:rPr>
        <w:t>”</w:t>
      </w:r>
    </w:p>
    <w:p w:rsidR="00BF2ED5" w:rsidRPr="00B50E7E" w:rsidRDefault="00F0674A" w:rsidP="00D01926">
      <w:pPr>
        <w:ind w:left="284"/>
        <w:rPr>
          <w:lang w:val="es-AR"/>
        </w:rPr>
      </w:pPr>
      <w:r w:rsidRPr="00B50E7E">
        <w:rPr>
          <w:lang w:val="es-AR"/>
        </w:rPr>
        <w:t xml:space="preserve"> </w:t>
      </w:r>
      <w:r w:rsidRPr="00B50E7E">
        <w:rPr>
          <w:lang w:val="es-AR"/>
        </w:rPr>
        <w:t>- Archivos experimentales de navegación, pie de página y barra.</w:t>
      </w:r>
    </w:p>
    <w:p w:rsidR="00BF2ED5" w:rsidRPr="00B50E7E" w:rsidRDefault="00B50E7E" w:rsidP="00D01926">
      <w:pPr>
        <w:spacing w:after="0"/>
        <w:ind w:left="1440" w:hanging="1440"/>
        <w:rPr>
          <w:lang w:val="es-AR"/>
        </w:rPr>
      </w:pPr>
      <w:r>
        <w:rPr>
          <w:lang w:val="es-AR"/>
        </w:rPr>
        <w:t xml:space="preserve">- </w:t>
      </w:r>
      <w:r>
        <w:rPr>
          <w:b/>
          <w:lang w:val="es-AR"/>
        </w:rPr>
        <w:t>Carpeta “/uploads/AAAA/MM/”</w:t>
      </w:r>
    </w:p>
    <w:p w:rsidR="00BF2ED5" w:rsidRPr="00B50E7E" w:rsidRDefault="00D01926" w:rsidP="00D01926">
      <w:pPr>
        <w:ind w:left="284"/>
        <w:rPr>
          <w:lang w:val="es-AR"/>
        </w:rPr>
      </w:pPr>
      <w:r>
        <w:rPr>
          <w:lang w:val="es-AR"/>
        </w:rPr>
        <w:t xml:space="preserve"> </w:t>
      </w:r>
      <w:r w:rsidR="00F0674A" w:rsidRPr="00B50E7E">
        <w:rPr>
          <w:lang w:val="es-AR"/>
        </w:rPr>
        <w:t xml:space="preserve">- (Se genera dinámicamente) Almacenamiento de archivos adjuntos enviados </w:t>
      </w:r>
      <w:r w:rsidR="00F0674A" w:rsidRPr="00B50E7E">
        <w:rPr>
          <w:lang w:val="es-AR"/>
        </w:rPr>
        <w:t>en los formularios, ordenados por año y mes.</w:t>
      </w:r>
    </w:p>
    <w:p w:rsidR="00BF2ED5" w:rsidRPr="00B50E7E" w:rsidRDefault="00BF2ED5">
      <w:pPr>
        <w:rPr>
          <w:lang w:val="es-AR"/>
        </w:rPr>
      </w:pPr>
    </w:p>
    <w:p w:rsidR="00BF2ED5" w:rsidRPr="00B50E7E" w:rsidRDefault="00F0674A">
      <w:pPr>
        <w:rPr>
          <w:lang w:val="es-AR"/>
        </w:rPr>
      </w:pPr>
      <w:r w:rsidRPr="00B50E7E">
        <w:rPr>
          <w:lang w:val="es-AR"/>
        </w:rPr>
        <w:br w:type="page"/>
      </w:r>
    </w:p>
    <w:p w:rsidR="00BF2ED5" w:rsidRPr="00B50E7E" w:rsidRDefault="00F0674A" w:rsidP="00B50E7E">
      <w:pPr>
        <w:pStyle w:val="Ttulo2"/>
        <w:rPr>
          <w:lang w:val="es-AR"/>
        </w:rPr>
      </w:pPr>
      <w:r w:rsidRPr="00B50E7E">
        <w:rPr>
          <w:lang w:val="es-AR"/>
        </w:rPr>
        <w:lastRenderedPageBreak/>
        <w:t>3. Requerimientos Técnicos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t xml:space="preserve">- </w:t>
      </w:r>
      <w:r w:rsidRPr="00B50E7E">
        <w:rPr>
          <w:b/>
          <w:lang w:val="es-AR"/>
        </w:rPr>
        <w:t>Frontend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t xml:space="preserve">  - Uso de </w:t>
      </w:r>
      <w:r w:rsidR="00F0674A" w:rsidRPr="00B50E7E">
        <w:rPr>
          <w:b/>
          <w:lang w:val="es-AR"/>
        </w:rPr>
        <w:t>Bootstrap 5</w:t>
      </w:r>
      <w:r w:rsidR="00F0674A" w:rsidRPr="00B50E7E">
        <w:rPr>
          <w:lang w:val="es-AR"/>
        </w:rPr>
        <w:t xml:space="preserve"> sin dependencias externas.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t xml:space="preserve">  - Imágenes en formato </w:t>
      </w:r>
      <w:proofErr w:type="spellStart"/>
      <w:r w:rsidRPr="00B50E7E">
        <w:rPr>
          <w:b/>
          <w:lang w:val="es-AR"/>
        </w:rPr>
        <w:t>WebP</w:t>
      </w:r>
      <w:proofErr w:type="spellEnd"/>
      <w:r w:rsidR="00F0674A" w:rsidRPr="00B50E7E">
        <w:rPr>
          <w:lang w:val="es-AR"/>
        </w:rPr>
        <w:t xml:space="preserve"> con carga diferida (</w:t>
      </w:r>
      <w:proofErr w:type="spellStart"/>
      <w:r w:rsidR="00F0674A" w:rsidRPr="00B50E7E">
        <w:rPr>
          <w:lang w:val="es-AR"/>
        </w:rPr>
        <w:t>lazy-loading</w:t>
      </w:r>
      <w:proofErr w:type="spellEnd"/>
      <w:r w:rsidR="00F0674A" w:rsidRPr="00B50E7E">
        <w:rPr>
          <w:lang w:val="es-AR"/>
        </w:rPr>
        <w:t>).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t xml:space="preserve">  - FAQ estructuradas con </w:t>
      </w:r>
      <w:r w:rsidR="00F0674A" w:rsidRPr="00B50E7E">
        <w:rPr>
          <w:b/>
          <w:lang w:val="es-AR"/>
        </w:rPr>
        <w:t>JSON-LD (</w:t>
      </w:r>
      <w:proofErr w:type="spellStart"/>
      <w:r w:rsidR="00F0674A" w:rsidRPr="00B50E7E">
        <w:rPr>
          <w:b/>
          <w:lang w:val="es-AR"/>
        </w:rPr>
        <w:t>Schem</w:t>
      </w:r>
      <w:r w:rsidRPr="00B50E7E">
        <w:rPr>
          <w:b/>
          <w:lang w:val="es-AR"/>
        </w:rPr>
        <w:t>a</w:t>
      </w:r>
      <w:proofErr w:type="spellEnd"/>
      <w:r w:rsidRPr="00B50E7E">
        <w:rPr>
          <w:b/>
          <w:lang w:val="es-AR"/>
        </w:rPr>
        <w:t xml:space="preserve"> FAQ)</w:t>
      </w:r>
      <w:r w:rsidR="00F0674A" w:rsidRPr="00B50E7E">
        <w:rPr>
          <w:lang w:val="es-AR"/>
        </w:rPr>
        <w:t xml:space="preserve"> para mejorar SEO.</w:t>
      </w:r>
    </w:p>
    <w:p w:rsidR="00BF2ED5" w:rsidRPr="00B50E7E" w:rsidRDefault="00F0674A">
      <w:pPr>
        <w:rPr>
          <w:lang w:val="es-AR"/>
        </w:rPr>
      </w:pPr>
      <w:r w:rsidRPr="00B50E7E">
        <w:rPr>
          <w:lang w:val="es-AR"/>
        </w:rPr>
        <w:t xml:space="preserve">  - Puntuación objetivo en </w:t>
      </w:r>
      <w:proofErr w:type="spellStart"/>
      <w:r w:rsidR="00B50E7E">
        <w:rPr>
          <w:b/>
          <w:lang w:val="es-AR"/>
        </w:rPr>
        <w:t>Lighthouse</w:t>
      </w:r>
      <w:proofErr w:type="spellEnd"/>
      <w:r w:rsidR="00B50E7E">
        <w:rPr>
          <w:b/>
          <w:lang w:val="es-AR"/>
        </w:rPr>
        <w:t xml:space="preserve"> ≥ 90</w:t>
      </w:r>
      <w:r w:rsidRPr="00B50E7E">
        <w:rPr>
          <w:lang w:val="es-AR"/>
        </w:rPr>
        <w:t xml:space="preserve"> en rendimiento y accesibilidad.</w:t>
      </w:r>
    </w:p>
    <w:p w:rsidR="00BF2ED5" w:rsidRPr="00B50E7E" w:rsidRDefault="00B50E7E">
      <w:pPr>
        <w:rPr>
          <w:lang w:val="es-AR"/>
        </w:rPr>
      </w:pPr>
      <w:r>
        <w:rPr>
          <w:lang w:val="es-AR"/>
        </w:rPr>
        <w:br w:type="page"/>
      </w:r>
    </w:p>
    <w:p w:rsidR="00BF2ED5" w:rsidRPr="00B50E7E" w:rsidRDefault="00F0674A" w:rsidP="00B50E7E">
      <w:pPr>
        <w:pStyle w:val="Ttulo2"/>
        <w:rPr>
          <w:lang w:val="es-AR"/>
        </w:rPr>
      </w:pPr>
      <w:r w:rsidRPr="00B50E7E">
        <w:rPr>
          <w:lang w:val="es-AR"/>
        </w:rPr>
        <w:lastRenderedPageBreak/>
        <w:t>4. Historial de Versiones del Proyecto</w:t>
      </w:r>
    </w:p>
    <w:p w:rsidR="00BF2ED5" w:rsidRPr="00B50E7E" w:rsidRDefault="00F0674A">
      <w:pPr>
        <w:pStyle w:val="Ttulo3"/>
        <w:rPr>
          <w:lang w:val="es-AR"/>
        </w:rPr>
      </w:pPr>
      <w:r w:rsidRPr="00B50E7E">
        <w:rPr>
          <w:lang w:val="es-AR"/>
        </w:rPr>
        <w:t>Versión 1</w:t>
      </w:r>
    </w:p>
    <w:p w:rsidR="00BF2ED5" w:rsidRPr="00B50E7E" w:rsidRDefault="00732635">
      <w:pPr>
        <w:rPr>
          <w:lang w:val="es-AR"/>
        </w:rPr>
      </w:pPr>
      <w:r>
        <w:rPr>
          <w:lang w:val="es-AR"/>
        </w:rPr>
        <w:t xml:space="preserve">19/8 </w:t>
      </w:r>
      <w:r w:rsidR="00B50E7E" w:rsidRPr="00AE5288">
        <w:rPr>
          <w:i/>
          <w:lang w:val="es-AR"/>
        </w:rPr>
        <w:t>Luca Castelli</w:t>
      </w:r>
      <w:r>
        <w:rPr>
          <w:lang w:val="es-AR"/>
        </w:rPr>
        <w:t xml:space="preserve"> arma la estructura de la página y fija el diseño igual, o al menos casi igual, al de la página original de Maitén.</w:t>
      </w:r>
    </w:p>
    <w:p w:rsidR="00BF2ED5" w:rsidRPr="00B50E7E" w:rsidRDefault="00F0674A">
      <w:pPr>
        <w:pStyle w:val="Ttulo3"/>
        <w:rPr>
          <w:lang w:val="es-AR"/>
        </w:rPr>
      </w:pPr>
      <w:r w:rsidRPr="00B50E7E">
        <w:rPr>
          <w:lang w:val="es-AR"/>
        </w:rPr>
        <w:t>Versión 2</w:t>
      </w:r>
    </w:p>
    <w:p w:rsidR="00BF2ED5" w:rsidRDefault="00732635">
      <w:pPr>
        <w:rPr>
          <w:lang w:val="es-AR"/>
        </w:rPr>
      </w:pPr>
      <w:r>
        <w:rPr>
          <w:lang w:val="es-AR"/>
        </w:rPr>
        <w:t xml:space="preserve">21/8 </w:t>
      </w:r>
      <w:r w:rsidRPr="00AE5288">
        <w:rPr>
          <w:i/>
          <w:lang w:val="es-AR"/>
        </w:rPr>
        <w:t>Carlos Mora</w:t>
      </w:r>
      <w:r>
        <w:rPr>
          <w:lang w:val="es-AR"/>
        </w:rPr>
        <w:t xml:space="preserve"> hace la barra de navegación de la página y la sube al GitHub en un rar. También </w:t>
      </w:r>
      <w:r w:rsidR="00AE5288" w:rsidRPr="00AE5288">
        <w:rPr>
          <w:i/>
          <w:lang w:val="es-AR"/>
        </w:rPr>
        <w:t>Lautaro</w:t>
      </w:r>
      <w:r w:rsidR="00AE5288">
        <w:rPr>
          <w:lang w:val="es-AR"/>
        </w:rPr>
        <w:t xml:space="preserve"> </w:t>
      </w:r>
      <w:r w:rsidR="00AE5288" w:rsidRPr="00AE5288">
        <w:rPr>
          <w:i/>
          <w:lang w:val="es-AR"/>
        </w:rPr>
        <w:t>Romero</w:t>
      </w:r>
      <w:r w:rsidR="00AE5288">
        <w:rPr>
          <w:lang w:val="es-AR"/>
        </w:rPr>
        <w:t xml:space="preserve"> hace el pie de página de la web y lo comparte mediante el grupo ya que no podía acceder al GitHub.</w:t>
      </w:r>
    </w:p>
    <w:p w:rsidR="00732635" w:rsidRPr="00B50E7E" w:rsidRDefault="00732635">
      <w:pPr>
        <w:rPr>
          <w:lang w:val="es-AR"/>
        </w:rPr>
      </w:pPr>
    </w:p>
    <w:p w:rsidR="00BF2ED5" w:rsidRPr="00B50E7E" w:rsidRDefault="00F0674A">
      <w:pPr>
        <w:pStyle w:val="Ttulo3"/>
        <w:rPr>
          <w:lang w:val="es-AR"/>
        </w:rPr>
      </w:pPr>
      <w:r w:rsidRPr="00B50E7E">
        <w:rPr>
          <w:lang w:val="es-AR"/>
        </w:rPr>
        <w:t>Versión 3</w:t>
      </w:r>
    </w:p>
    <w:p w:rsidR="00BF2ED5" w:rsidRPr="00AE5288" w:rsidRDefault="00AE5288">
      <w:pPr>
        <w:rPr>
          <w:lang w:val="es-AR"/>
        </w:rPr>
      </w:pPr>
      <w:r>
        <w:rPr>
          <w:lang w:val="es-AR"/>
        </w:rPr>
        <w:t xml:space="preserve">24/8 </w:t>
      </w:r>
      <w:r>
        <w:rPr>
          <w:i/>
          <w:lang w:val="es-AR"/>
        </w:rPr>
        <w:t xml:space="preserve">Luca Castelli </w:t>
      </w:r>
      <w:r>
        <w:rPr>
          <w:lang w:val="es-AR"/>
        </w:rPr>
        <w:t xml:space="preserve">sube el avance de Lautaro Romero. También hace correcciones a la barra de navegación de Carlos Mora para luego combinarlos ambos en uno mismo y agregarlo a la </w:t>
      </w:r>
      <w:r w:rsidR="00D01926">
        <w:rPr>
          <w:lang w:val="es-AR"/>
        </w:rPr>
        <w:t>página</w:t>
      </w:r>
      <w:r>
        <w:rPr>
          <w:lang w:val="es-AR"/>
        </w:rPr>
        <w:t>.</w:t>
      </w:r>
    </w:p>
    <w:p w:rsidR="00BF2ED5" w:rsidRPr="00B50E7E" w:rsidRDefault="00BF2ED5">
      <w:pPr>
        <w:rPr>
          <w:lang w:val="es-AR"/>
        </w:rPr>
      </w:pPr>
    </w:p>
    <w:p w:rsidR="00BF2ED5" w:rsidRPr="00B50E7E" w:rsidRDefault="00F0674A">
      <w:pPr>
        <w:pStyle w:val="Ttulo3"/>
        <w:rPr>
          <w:lang w:val="es-AR"/>
        </w:rPr>
      </w:pPr>
      <w:r w:rsidRPr="00B50E7E">
        <w:rPr>
          <w:lang w:val="es-AR"/>
        </w:rPr>
        <w:t>Versión 4</w:t>
      </w:r>
    </w:p>
    <w:p w:rsidR="00BF2ED5" w:rsidRPr="00D01926" w:rsidRDefault="00D01926">
      <w:pPr>
        <w:rPr>
          <w:lang w:val="es-AR"/>
        </w:rPr>
      </w:pPr>
      <w:r>
        <w:rPr>
          <w:lang w:val="es-AR"/>
        </w:rPr>
        <w:t xml:space="preserve">26/8 </w:t>
      </w:r>
      <w:r>
        <w:rPr>
          <w:i/>
          <w:lang w:val="es-AR"/>
        </w:rPr>
        <w:t>Luca Castelli</w:t>
      </w:r>
      <w:r>
        <w:rPr>
          <w:i/>
          <w:lang w:val="es-AR"/>
        </w:rPr>
        <w:t xml:space="preserve"> </w:t>
      </w:r>
      <w:r>
        <w:rPr>
          <w:lang w:val="es-AR"/>
        </w:rPr>
        <w:t>Agrega el backend a la página para que el web trabaje en conjunto con la BD hecha por el equipo de BD.</w:t>
      </w:r>
    </w:p>
    <w:p w:rsidR="00BF2ED5" w:rsidRPr="00B50E7E" w:rsidRDefault="00BF2ED5">
      <w:pPr>
        <w:rPr>
          <w:lang w:val="es-AR"/>
        </w:rPr>
      </w:pPr>
    </w:p>
    <w:p w:rsidR="00BF2ED5" w:rsidRPr="00B50E7E" w:rsidRDefault="00F0674A">
      <w:pPr>
        <w:pStyle w:val="Ttulo3"/>
        <w:rPr>
          <w:lang w:val="es-AR"/>
        </w:rPr>
      </w:pPr>
      <w:r w:rsidRPr="00B50E7E">
        <w:rPr>
          <w:lang w:val="es-AR"/>
        </w:rPr>
        <w:t>Versión 5</w:t>
      </w:r>
    </w:p>
    <w:p w:rsidR="00D01926" w:rsidRPr="00D01926" w:rsidRDefault="00D01926">
      <w:pPr>
        <w:rPr>
          <w:lang w:val="es-AR"/>
        </w:rPr>
      </w:pPr>
      <w:r w:rsidRPr="00D01926">
        <w:rPr>
          <w:lang w:val="es-AR"/>
        </w:rPr>
        <w:t>28/8</w:t>
      </w:r>
      <w:r>
        <w:rPr>
          <w:i/>
          <w:lang w:val="es-AR"/>
        </w:rPr>
        <w:t xml:space="preserve"> Lautaro Romero</w:t>
      </w:r>
      <w:r>
        <w:rPr>
          <w:lang w:val="es-AR"/>
        </w:rPr>
        <w:t xml:space="preserve"> termina de armar toda la documentación del proyecto. Y Luca Castelli </w:t>
      </w:r>
      <w:r>
        <w:rPr>
          <w:lang w:val="es-AR"/>
        </w:rPr>
        <w:t>la sube</w:t>
      </w:r>
      <w:r>
        <w:rPr>
          <w:lang w:val="es-AR"/>
        </w:rPr>
        <w:t xml:space="preserve"> al GitHub.</w:t>
      </w:r>
    </w:p>
    <w:sectPr w:rsidR="00D01926" w:rsidRPr="00D019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635"/>
    <w:rsid w:val="00AA1D8D"/>
    <w:rsid w:val="00AE5288"/>
    <w:rsid w:val="00B47730"/>
    <w:rsid w:val="00B50E7E"/>
    <w:rsid w:val="00BF2ED5"/>
    <w:rsid w:val="00CB0664"/>
    <w:rsid w:val="00D01926"/>
    <w:rsid w:val="00ED698B"/>
    <w:rsid w:val="00F067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6E245-4BCE-49EC-BB73-32F3B2CB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Luca Castelli</cp:lastModifiedBy>
  <cp:revision>2</cp:revision>
  <dcterms:created xsi:type="dcterms:W3CDTF">2025-08-28T19:17:00Z</dcterms:created>
  <dcterms:modified xsi:type="dcterms:W3CDTF">2025-08-28T19:17:00Z</dcterms:modified>
</cp:coreProperties>
</file>