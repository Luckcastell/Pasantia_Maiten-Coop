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DBA" w:rsidRPr="00886FF9" w:rsidRDefault="00886FF9">
      <w:pPr>
        <w:pStyle w:val="Ttulo"/>
        <w:rPr>
          <w:lang w:val="es-AR"/>
        </w:rPr>
      </w:pPr>
      <w:r w:rsidRPr="00886FF9">
        <w:rPr>
          <w:lang w:val="es-AR"/>
        </w:rPr>
        <w:t xml:space="preserve">Guía </w:t>
      </w:r>
      <w:r>
        <w:rPr>
          <w:lang w:val="es-AR"/>
        </w:rPr>
        <w:t>R</w:t>
      </w:r>
      <w:bookmarkStart w:id="0" w:name="_GoBack"/>
      <w:bookmarkEnd w:id="0"/>
      <w:r>
        <w:rPr>
          <w:lang w:val="es-AR"/>
        </w:rPr>
        <w:t>ápida de Actualización</w:t>
      </w:r>
      <w:r w:rsidRPr="00886FF9">
        <w:rPr>
          <w:lang w:val="es-AR"/>
        </w:rPr>
        <w:t xml:space="preserve"> </w:t>
      </w:r>
      <w:r w:rsidRPr="00886FF9">
        <w:rPr>
          <w:lang w:val="es-AR"/>
        </w:rPr>
        <w:t>del Proyecto Web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>Este documento sirve como una hoja de ruta inicial para pensar en futuras actualizaciones del proyecto Web</w:t>
      </w:r>
      <w:r w:rsidRPr="00886FF9">
        <w:rPr>
          <w:lang w:val="es-AR"/>
        </w:rPr>
        <w:t xml:space="preserve">. Cada sección incluye ideas prácticas para evolucionar el </w:t>
      </w:r>
      <w:r w:rsidRPr="00886FF9">
        <w:rPr>
          <w:lang w:val="es-AR"/>
        </w:rPr>
        <w:t>sistema, mejorar su seguridad, usabilidad y escalabilidad.</w:t>
      </w:r>
    </w:p>
    <w:p w:rsidR="00663DBA" w:rsidRPr="00886FF9" w:rsidRDefault="00886FF9">
      <w:pPr>
        <w:pStyle w:val="Ttulo1"/>
        <w:rPr>
          <w:lang w:val="es-AR"/>
        </w:rPr>
      </w:pPr>
      <w:r w:rsidRPr="00886FF9">
        <w:rPr>
          <w:lang w:val="es-AR"/>
        </w:rPr>
        <w:t>1. Seguridad y Privacidad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>• Implementar login de administrador para acceder al listado interno.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>• Agregar captcha (ej. reCAPTCHA v3) al formulario de consultas.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 xml:space="preserve">• Guardar credenciales en variables </w:t>
      </w:r>
      <w:r w:rsidRPr="00886FF9">
        <w:rPr>
          <w:lang w:val="es-AR"/>
        </w:rPr>
        <w:t>de entorno (.env) en lugar de config.php.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>• Encriptar datos sensibles (ej. teléfono, email) en la base de datos.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>• Definir política de retención de datos (borrar consultas y archivos viejos tras X meses).</w:t>
      </w:r>
    </w:p>
    <w:p w:rsidR="00663DBA" w:rsidRPr="00886FF9" w:rsidRDefault="00886FF9">
      <w:pPr>
        <w:pStyle w:val="Ttulo1"/>
        <w:rPr>
          <w:lang w:val="es-AR"/>
        </w:rPr>
      </w:pPr>
      <w:r w:rsidRPr="00886FF9">
        <w:rPr>
          <w:lang w:val="es-AR"/>
        </w:rPr>
        <w:t>2. Funcionalidades Nuevas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>• Crear un panel de admin</w:t>
      </w:r>
      <w:r w:rsidRPr="00886FF9">
        <w:rPr>
          <w:lang w:val="es-AR"/>
        </w:rPr>
        <w:t>istración completo: ver, buscar, filtrar y exportar consultas.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>• Enviar correo automático de confirmación al usuario que completa el formulario.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>• Notificación por email al administrador cuando llega una nueva consulta.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 xml:space="preserve">• Integrar un simulador en línea de </w:t>
      </w:r>
      <w:r w:rsidRPr="00886FF9">
        <w:rPr>
          <w:lang w:val="es-AR"/>
        </w:rPr>
        <w:t>créditos en lugar de solo PDF.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>• Generar estadísticas básicas: cantidad de consultas por servicio y por mes.</w:t>
      </w:r>
    </w:p>
    <w:p w:rsidR="00663DBA" w:rsidRPr="00886FF9" w:rsidRDefault="00886FF9">
      <w:pPr>
        <w:pStyle w:val="Ttulo1"/>
        <w:rPr>
          <w:lang w:val="es-AR"/>
        </w:rPr>
      </w:pPr>
      <w:r w:rsidRPr="00886FF9">
        <w:rPr>
          <w:lang w:val="es-AR"/>
        </w:rPr>
        <w:t>3. Gestión de Documentos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>• Permitir subida de múltiples archivos con barra de progreso.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 xml:space="preserve">• Convertir automáticamente imágenes a formato </w:t>
      </w:r>
      <w:proofErr w:type="spellStart"/>
      <w:r w:rsidRPr="00886FF9">
        <w:rPr>
          <w:lang w:val="es-AR"/>
        </w:rPr>
        <w:t>WebP</w:t>
      </w:r>
      <w:proofErr w:type="spellEnd"/>
      <w:r w:rsidRPr="00886FF9">
        <w:rPr>
          <w:lang w:val="es-AR"/>
        </w:rPr>
        <w:t xml:space="preserve"> para op</w:t>
      </w:r>
      <w:r w:rsidRPr="00886FF9">
        <w:rPr>
          <w:lang w:val="es-AR"/>
        </w:rPr>
        <w:t>timizar espacio.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>• Validación más estricta de adjuntos (ej. antivirus o librerías de seguridad).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>• Habilitar pre visualización</w:t>
      </w:r>
      <w:r w:rsidRPr="00886FF9">
        <w:rPr>
          <w:lang w:val="es-AR"/>
        </w:rPr>
        <w:t xml:space="preserve"> de archivos cargados en el formulario.</w:t>
      </w:r>
    </w:p>
    <w:p w:rsidR="00663DBA" w:rsidRPr="00886FF9" w:rsidRDefault="00886FF9">
      <w:pPr>
        <w:pStyle w:val="Ttulo1"/>
        <w:rPr>
          <w:lang w:val="es-AR"/>
        </w:rPr>
      </w:pPr>
      <w:r w:rsidRPr="00886FF9">
        <w:rPr>
          <w:lang w:val="es-AR"/>
        </w:rPr>
        <w:t>4. Infraestructura y Rendimiento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>• Implementar cacheo de páginas estáticas para mejorar vel</w:t>
      </w:r>
      <w:r w:rsidRPr="00886FF9">
        <w:rPr>
          <w:lang w:val="es-AR"/>
        </w:rPr>
        <w:t>ocidad.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lastRenderedPageBreak/>
        <w:t>• Usar CDN para imágenes y PDFs de /docs/.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 xml:space="preserve">• Migrar el backend a un framework ligero como </w:t>
      </w:r>
      <w:proofErr w:type="spellStart"/>
      <w:r w:rsidRPr="00886FF9">
        <w:rPr>
          <w:lang w:val="es-AR"/>
        </w:rPr>
        <w:t>SlimPHP</w:t>
      </w:r>
      <w:proofErr w:type="spellEnd"/>
      <w:r w:rsidRPr="00886FF9">
        <w:rPr>
          <w:lang w:val="es-AR"/>
        </w:rPr>
        <w:t xml:space="preserve"> o </w:t>
      </w:r>
      <w:proofErr w:type="spellStart"/>
      <w:r w:rsidRPr="00886FF9">
        <w:rPr>
          <w:lang w:val="es-AR"/>
        </w:rPr>
        <w:t>Laravel</w:t>
      </w:r>
      <w:proofErr w:type="spellEnd"/>
      <w:r w:rsidRPr="00886FF9">
        <w:rPr>
          <w:lang w:val="es-AR"/>
        </w:rPr>
        <w:t xml:space="preserve"> Lumen.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 xml:space="preserve">• Preparar despliegues con </w:t>
      </w:r>
      <w:proofErr w:type="spellStart"/>
      <w:r w:rsidRPr="00886FF9">
        <w:rPr>
          <w:lang w:val="es-AR"/>
        </w:rPr>
        <w:t>Docker</w:t>
      </w:r>
      <w:proofErr w:type="spellEnd"/>
      <w:r w:rsidRPr="00886FF9">
        <w:rPr>
          <w:lang w:val="es-AR"/>
        </w:rPr>
        <w:t xml:space="preserve"> para simplificar instalación y actualización.</w:t>
      </w:r>
    </w:p>
    <w:p w:rsidR="00663DBA" w:rsidRPr="00886FF9" w:rsidRDefault="00886FF9">
      <w:pPr>
        <w:pStyle w:val="Ttulo1"/>
        <w:rPr>
          <w:lang w:val="es-AR"/>
        </w:rPr>
      </w:pPr>
      <w:r w:rsidRPr="00886FF9">
        <w:rPr>
          <w:lang w:val="es-AR"/>
        </w:rPr>
        <w:t>5. Expansión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>• Añadir soporte multi-idioma (español/i</w:t>
      </w:r>
      <w:r w:rsidRPr="00886FF9">
        <w:rPr>
          <w:lang w:val="es-AR"/>
        </w:rPr>
        <w:t>nglés) con archivos de traducción.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>• Crear sección de Noticias/Novedades para publicar actualizaciones.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 xml:space="preserve">• Integrar </w:t>
      </w:r>
      <w:proofErr w:type="spellStart"/>
      <w:r w:rsidRPr="00886FF9">
        <w:rPr>
          <w:lang w:val="es-AR"/>
        </w:rPr>
        <w:t>feed</w:t>
      </w:r>
      <w:proofErr w:type="spellEnd"/>
      <w:r w:rsidRPr="00886FF9">
        <w:rPr>
          <w:lang w:val="es-AR"/>
        </w:rPr>
        <w:t xml:space="preserve"> de redes sociales (Instagram/Facebook) en la página.</w:t>
      </w:r>
    </w:p>
    <w:p w:rsidR="00663DBA" w:rsidRPr="00886FF9" w:rsidRDefault="00886FF9">
      <w:pPr>
        <w:rPr>
          <w:lang w:val="es-AR"/>
        </w:rPr>
      </w:pPr>
      <w:r w:rsidRPr="00886FF9">
        <w:rPr>
          <w:lang w:val="es-AR"/>
        </w:rPr>
        <w:t>• Diseñar una API REST para que terceros consulten servicios y requisitos.</w:t>
      </w:r>
    </w:p>
    <w:sectPr w:rsidR="00663DBA" w:rsidRPr="00886F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3DBA"/>
    <w:rsid w:val="00886F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FC65AC-4726-44B2-901E-BB2CCB25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Luca Castelli</cp:lastModifiedBy>
  <cp:revision>2</cp:revision>
  <dcterms:created xsi:type="dcterms:W3CDTF">2025-08-28T19:31:00Z</dcterms:created>
  <dcterms:modified xsi:type="dcterms:W3CDTF">2025-08-28T19:31:00Z</dcterms:modified>
</cp:coreProperties>
</file>